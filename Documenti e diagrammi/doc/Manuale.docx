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8BA7" w14:textId="77777777" w:rsidR="00210ED8" w:rsidRDefault="00000000">
      <w:pPr>
        <w:pStyle w:val="Titolo"/>
        <w:rPr>
          <w:sz w:val="72"/>
          <w:szCs w:val="72"/>
        </w:rPr>
      </w:pPr>
      <w:r>
        <w:rPr>
          <w:sz w:val="72"/>
          <w:szCs w:val="72"/>
          <w:lang w:bidi="it-IT"/>
        </w:rPr>
        <w:t>Manuale d’uso</w:t>
      </w:r>
    </w:p>
    <w:p w14:paraId="1B573E3E" w14:textId="7FBFD4E3" w:rsidR="00210ED8" w:rsidRDefault="002304B1">
      <w:pPr>
        <w:pStyle w:val="Sottotitolo"/>
        <w:rPr>
          <w:lang w:bidi="it-IT"/>
        </w:rPr>
      </w:pPr>
      <w:bookmarkStart w:id="0" w:name="_Hlk487785372"/>
      <w:bookmarkEnd w:id="0"/>
      <w:proofErr w:type="spellStart"/>
      <w:r>
        <w:rPr>
          <w:lang w:bidi="it-IT"/>
        </w:rPr>
        <w:t>WebMiningProject</w:t>
      </w:r>
      <w:proofErr w:type="spellEnd"/>
    </w:p>
    <w:p w14:paraId="7CFB8951" w14:textId="77777777" w:rsidR="00210ED8" w:rsidRDefault="00000000">
      <w:pPr>
        <w:autoSpaceDE w:val="0"/>
        <w:autoSpaceDN w:val="0"/>
        <w:adjustRightInd w:val="0"/>
        <w:spacing w:before="0" w:line="240" w:lineRule="auto"/>
        <w:rPr>
          <w:rFonts w:asciiTheme="minorHAnsi" w:hAnsiTheme="minorHAnsi" w:cstheme="minorHAnsi"/>
        </w:rPr>
      </w:pPr>
      <w:r>
        <w:rPr>
          <w:rFonts w:asciiTheme="minorHAnsi" w:hAnsiTheme="minorHAnsi" w:cstheme="minorHAnsi"/>
        </w:rPr>
        <w:t>Versione: 11072023_1.0</w:t>
      </w:r>
    </w:p>
    <w:p w14:paraId="58CFDC7D" w14:textId="49006885" w:rsidR="00210ED8" w:rsidRPr="00640F9D" w:rsidRDefault="00000000">
      <w:pPr>
        <w:rPr>
          <w:rFonts w:asciiTheme="minorHAnsi" w:hAnsiTheme="minorHAnsi" w:cstheme="minorHAnsi"/>
          <w:u w:val="single"/>
          <w:lang w:bidi="it-IT"/>
        </w:rPr>
      </w:pPr>
      <w:r>
        <w:rPr>
          <w:rFonts w:asciiTheme="minorHAnsi" w:hAnsiTheme="minorHAnsi" w:cstheme="minorHAnsi"/>
        </w:rPr>
        <w:t xml:space="preserve">Autori: </w:t>
      </w:r>
      <w:r w:rsidR="002304B1">
        <w:rPr>
          <w:rFonts w:asciiTheme="minorHAnsi" w:hAnsiTheme="minorHAnsi" w:cstheme="minorHAnsi"/>
        </w:rPr>
        <w:t>Van Sang Ho, Marco Toffoletto</w:t>
      </w:r>
    </w:p>
    <w:sdt>
      <w:sdtPr>
        <w:rPr>
          <w:rFonts w:ascii="Segoe UI" w:eastAsiaTheme="minorHAnsi" w:hAnsi="Segoe UI" w:cs="Segoe UI"/>
          <w:color w:val="auto"/>
          <w:sz w:val="22"/>
          <w:szCs w:val="22"/>
        </w:rPr>
        <w:id w:val="1123431772"/>
        <w:docPartObj>
          <w:docPartGallery w:val="Table of Contents"/>
          <w:docPartUnique/>
        </w:docPartObj>
      </w:sdtPr>
      <w:sdtContent>
        <w:p w14:paraId="394A8F30" w14:textId="77777777" w:rsidR="00210ED8" w:rsidRDefault="00000000">
          <w:pPr>
            <w:pStyle w:val="Titolosommario1"/>
          </w:pPr>
          <w:r>
            <w:t>Sommario</w:t>
          </w:r>
        </w:p>
        <w:p w14:paraId="7C63EDDD" w14:textId="24B1664E" w:rsidR="00210ED8" w:rsidRDefault="002304B1">
          <w:pPr>
            <w:pStyle w:val="Sommario1"/>
            <w:numPr>
              <w:ilvl w:val="0"/>
              <w:numId w:val="11"/>
            </w:numPr>
            <w:rPr>
              <w:b/>
              <w:bCs/>
            </w:rPr>
          </w:pPr>
          <w:r>
            <w:rPr>
              <w:b/>
              <w:bCs/>
            </w:rPr>
            <w:t>Finalità del software</w:t>
          </w:r>
          <w:r>
            <w:ptab w:relativeTo="margin" w:alignment="right" w:leader="dot"/>
          </w:r>
          <w:r>
            <w:rPr>
              <w:b/>
              <w:bCs/>
            </w:rPr>
            <w:t>2</w:t>
          </w:r>
        </w:p>
        <w:p w14:paraId="7907EE73" w14:textId="449604A8" w:rsidR="00210ED8" w:rsidRPr="002304B1" w:rsidRDefault="002304B1" w:rsidP="002304B1">
          <w:pPr>
            <w:pStyle w:val="Sommario1"/>
            <w:numPr>
              <w:ilvl w:val="0"/>
              <w:numId w:val="11"/>
            </w:numPr>
            <w:rPr>
              <w:b/>
              <w:bCs/>
            </w:rPr>
          </w:pPr>
          <w:r>
            <w:rPr>
              <w:b/>
              <w:bCs/>
            </w:rPr>
            <w:t>Funzionalità</w:t>
          </w:r>
          <w:r>
            <w:ptab w:relativeTo="margin" w:alignment="right" w:leader="dot"/>
          </w:r>
          <w:r>
            <w:rPr>
              <w:b/>
              <w:bCs/>
            </w:rPr>
            <w:t>2</w:t>
          </w:r>
        </w:p>
        <w:p w14:paraId="4053A3BE" w14:textId="046E5B22" w:rsidR="00210ED8" w:rsidRDefault="00000000">
          <w:pPr>
            <w:pStyle w:val="Sommario1"/>
            <w:rPr>
              <w:b/>
              <w:bCs/>
            </w:rPr>
          </w:pPr>
          <w:r>
            <w:rPr>
              <w:b/>
              <w:bCs/>
            </w:rPr>
            <w:t xml:space="preserve">3. </w:t>
          </w:r>
          <w:r w:rsidR="002304B1">
            <w:rPr>
              <w:b/>
              <w:bCs/>
            </w:rPr>
            <w:t>Librerie utilizzate</w:t>
          </w:r>
          <w:r>
            <w:ptab w:relativeTo="margin" w:alignment="right" w:leader="dot"/>
          </w:r>
          <w:r w:rsidR="002304B1">
            <w:rPr>
              <w:b/>
              <w:bCs/>
            </w:rPr>
            <w:t>3</w:t>
          </w:r>
        </w:p>
        <w:p w14:paraId="7922A26C" w14:textId="093A3BA6" w:rsidR="002304B1" w:rsidRPr="002304B1" w:rsidRDefault="002304B1" w:rsidP="002304B1">
          <w:pPr>
            <w:pStyle w:val="Sommario1"/>
            <w:rPr>
              <w:b/>
              <w:bCs/>
            </w:rPr>
          </w:pPr>
          <w:r>
            <w:rPr>
              <w:b/>
              <w:bCs/>
            </w:rPr>
            <w:t>4. Requisiti di sistema</w:t>
          </w:r>
          <w:r>
            <w:ptab w:relativeTo="margin" w:alignment="right" w:leader="dot"/>
          </w:r>
          <w:r>
            <w:rPr>
              <w:b/>
              <w:bCs/>
            </w:rPr>
            <w:t>3</w:t>
          </w:r>
        </w:p>
        <w:p w14:paraId="09577169" w14:textId="719BEB96" w:rsidR="002304B1" w:rsidRPr="002304B1" w:rsidRDefault="002304B1" w:rsidP="002304B1">
          <w:pPr>
            <w:pStyle w:val="Sommario1"/>
            <w:rPr>
              <w:b/>
              <w:bCs/>
            </w:rPr>
          </w:pPr>
          <w:r>
            <w:rPr>
              <w:b/>
              <w:bCs/>
            </w:rPr>
            <w:t>5. Installazione</w:t>
          </w:r>
          <w:r>
            <w:ptab w:relativeTo="margin" w:alignment="right" w:leader="dot"/>
          </w:r>
          <w:r>
            <w:rPr>
              <w:b/>
              <w:bCs/>
            </w:rPr>
            <w:t>4</w:t>
          </w:r>
        </w:p>
        <w:p w14:paraId="6D7EC3AE" w14:textId="2D057EE4" w:rsidR="002304B1" w:rsidRDefault="002304B1" w:rsidP="002304B1">
          <w:pPr>
            <w:pStyle w:val="Sommario2"/>
            <w:ind w:left="216"/>
          </w:pPr>
          <w:r>
            <w:t>5.1 Operazioni preliminari</w:t>
          </w:r>
          <w:r>
            <w:ptab w:relativeTo="margin" w:alignment="right" w:leader="dot"/>
          </w:r>
          <w:r>
            <w:t>4</w:t>
          </w:r>
        </w:p>
        <w:p w14:paraId="3CE6B10A" w14:textId="5C9F3105" w:rsidR="002304B1" w:rsidRPr="002304B1" w:rsidRDefault="002304B1" w:rsidP="002304B1">
          <w:pPr>
            <w:pStyle w:val="Sommario2"/>
            <w:ind w:left="216"/>
          </w:pPr>
          <w:r>
            <w:t>5.2 Installazione del software</w:t>
          </w:r>
          <w:r>
            <w:ptab w:relativeTo="margin" w:alignment="right" w:leader="dot"/>
          </w:r>
          <w:r>
            <w:t>6</w:t>
          </w:r>
        </w:p>
        <w:p w14:paraId="63BD9480" w14:textId="77777777" w:rsidR="00210ED8" w:rsidRDefault="00000000"/>
      </w:sdtContent>
    </w:sdt>
    <w:p w14:paraId="7AF6E297" w14:textId="77777777" w:rsidR="00210ED8" w:rsidRDefault="00210ED8"/>
    <w:p w14:paraId="6C5FB0DD" w14:textId="77777777" w:rsidR="00210ED8" w:rsidRDefault="00210ED8"/>
    <w:p w14:paraId="2E1111C9" w14:textId="77777777" w:rsidR="00210ED8" w:rsidRDefault="00210ED8"/>
    <w:p w14:paraId="5FE41D77" w14:textId="77777777" w:rsidR="00210ED8" w:rsidRDefault="00210ED8"/>
    <w:p w14:paraId="4D4B4914" w14:textId="77777777" w:rsidR="00210ED8" w:rsidRDefault="00210ED8"/>
    <w:p w14:paraId="5C3F5EDA" w14:textId="77777777" w:rsidR="00210ED8" w:rsidRDefault="00210ED8"/>
    <w:p w14:paraId="0626C231" w14:textId="77777777" w:rsidR="00210ED8" w:rsidRDefault="00210ED8"/>
    <w:p w14:paraId="17F481FC" w14:textId="77777777" w:rsidR="00210ED8" w:rsidRDefault="00210ED8"/>
    <w:p w14:paraId="1A2B4C28" w14:textId="77777777" w:rsidR="00210ED8" w:rsidRDefault="00210ED8"/>
    <w:p w14:paraId="0A15696F" w14:textId="77777777" w:rsidR="00210ED8" w:rsidRDefault="00210ED8"/>
    <w:p w14:paraId="727A8510" w14:textId="77777777" w:rsidR="00210ED8" w:rsidRDefault="00210ED8"/>
    <w:p w14:paraId="614FAA6D" w14:textId="77777777" w:rsidR="00210ED8" w:rsidRDefault="00210ED8"/>
    <w:p w14:paraId="114A4F2E" w14:textId="77777777" w:rsidR="00210ED8" w:rsidRDefault="00210ED8"/>
    <w:p w14:paraId="0F47B60C" w14:textId="77777777" w:rsidR="002304B1" w:rsidRDefault="002304B1"/>
    <w:p w14:paraId="38CE4A0C" w14:textId="3B55E2B5" w:rsidR="00210ED8" w:rsidRPr="00021EC6" w:rsidRDefault="006A4E7B">
      <w:pPr>
        <w:rPr>
          <w:b/>
          <w:bCs/>
          <w:sz w:val="32"/>
          <w:szCs w:val="32"/>
        </w:rPr>
      </w:pPr>
      <w:r w:rsidRPr="00021EC6">
        <w:rPr>
          <w:b/>
          <w:bCs/>
          <w:sz w:val="32"/>
          <w:szCs w:val="32"/>
        </w:rPr>
        <w:lastRenderedPageBreak/>
        <w:t>1. Finalità del software</w:t>
      </w:r>
    </w:p>
    <w:p w14:paraId="5CFB6F05" w14:textId="0EC588D1" w:rsidR="00210ED8" w:rsidRDefault="00000000" w:rsidP="008E75EF">
      <w:pPr>
        <w:ind w:left="425"/>
        <w:jc w:val="both"/>
      </w:pPr>
      <w:r>
        <w:t>L'applicazione offre la possibilità di scaricare e archiviare comodamente</w:t>
      </w:r>
      <w:r w:rsidR="002304B1">
        <w:t>,</w:t>
      </w:r>
      <w:r>
        <w:t xml:space="preserve"> in maniera locale</w:t>
      </w:r>
      <w:r w:rsidR="002304B1">
        <w:t>,</w:t>
      </w:r>
      <w:r>
        <w:t xml:space="preserve"> </w:t>
      </w:r>
      <w:r w:rsidR="002304B1">
        <w:t>il numero di articoli che si desidera</w:t>
      </w:r>
      <w:r>
        <w:t>. Ciò include</w:t>
      </w:r>
      <w:r w:rsidR="002304B1">
        <w:t xml:space="preserve"> </w:t>
      </w:r>
      <w:r>
        <w:t>articoli provenienti da file CSV e</w:t>
      </w:r>
      <w:r w:rsidR="002304B1">
        <w:t xml:space="preserve"> </w:t>
      </w:r>
      <w:r>
        <w:t>articoli ottenuti tramite richieste all'API del The Guardian. Per effettuare queste richieste, è necessario utilizzare una chiave API personale e il programma leggerà e scriverà i dati in un file JSON.</w:t>
      </w:r>
    </w:p>
    <w:p w14:paraId="34DF09A7" w14:textId="14B89ABB" w:rsidR="00210ED8" w:rsidRDefault="00000000" w:rsidP="008E75EF">
      <w:pPr>
        <w:ind w:left="425"/>
        <w:jc w:val="both"/>
      </w:pPr>
      <w:r>
        <w:t xml:space="preserve">Il programma è, inoltre, capace di estrarre i </w:t>
      </w:r>
      <w:r w:rsidR="009D681B">
        <w:t xml:space="preserve">50 </w:t>
      </w:r>
      <w:r>
        <w:t>termini più “importanti” per ordine di peso nell’insieme degli articoli scaricati</w:t>
      </w:r>
      <w:r w:rsidR="009D681B">
        <w:t xml:space="preserve"> e scrivere i risultati in un file di testo.</w:t>
      </w:r>
    </w:p>
    <w:p w14:paraId="6B8228A7" w14:textId="77777777" w:rsidR="00210ED8" w:rsidRDefault="00210ED8"/>
    <w:p w14:paraId="7B5E7877" w14:textId="04B95674" w:rsidR="00210ED8" w:rsidRDefault="006A4E7B">
      <w:pPr>
        <w:rPr>
          <w:b/>
          <w:bCs/>
          <w:sz w:val="32"/>
          <w:szCs w:val="32"/>
        </w:rPr>
      </w:pPr>
      <w:r>
        <w:rPr>
          <w:b/>
          <w:bCs/>
          <w:sz w:val="32"/>
          <w:szCs w:val="32"/>
        </w:rPr>
        <w:t>2. Funzionalità</w:t>
      </w:r>
    </w:p>
    <w:p w14:paraId="0A8D0562" w14:textId="7B340A95" w:rsidR="009A2C6E" w:rsidRPr="00021EC6" w:rsidRDefault="00640F9D" w:rsidP="008E75EF">
      <w:pPr>
        <w:numPr>
          <w:ilvl w:val="0"/>
          <w:numId w:val="16"/>
        </w:numPr>
        <w:ind w:left="425"/>
        <w:rPr>
          <w:b/>
          <w:bCs/>
          <w:sz w:val="24"/>
          <w:szCs w:val="24"/>
        </w:rPr>
      </w:pPr>
      <w:r w:rsidRPr="00021EC6">
        <w:rPr>
          <w:b/>
          <w:bCs/>
          <w:sz w:val="24"/>
          <w:szCs w:val="24"/>
        </w:rPr>
        <w:t>Download di articoli dall’API The Guardian</w:t>
      </w:r>
    </w:p>
    <w:p w14:paraId="5ACF8BDF" w14:textId="77777777" w:rsidR="008E75EF" w:rsidRDefault="0062609A" w:rsidP="008E75EF">
      <w:pPr>
        <w:tabs>
          <w:tab w:val="left" w:pos="420"/>
        </w:tabs>
        <w:spacing w:before="0"/>
        <w:ind w:left="425"/>
        <w:jc w:val="both"/>
      </w:pPr>
      <w:r>
        <w:t xml:space="preserve">Il programma consente </w:t>
      </w:r>
      <w:r w:rsidR="008C14B9">
        <w:t xml:space="preserve">di ottenere e deserializzare articoli provenienti dall’archivio del The Guardian in base a una o più parole chiave, che vengono restituiti per ordine di rilevanza, tramite l’utilizzo dell’API </w:t>
      </w:r>
      <w:r w:rsidR="00B10280">
        <w:t xml:space="preserve">(Application Programming Interface) </w:t>
      </w:r>
      <w:r w:rsidR="008C14B9">
        <w:t xml:space="preserve">messa a disposizione dal quotidiano. L’accesso all’API necessita di una chiave API; ne viene fornita una di default nel file </w:t>
      </w:r>
    </w:p>
    <w:p w14:paraId="5EF7BF91" w14:textId="5541DD31" w:rsidR="0062609A" w:rsidRPr="008E75EF" w:rsidRDefault="004769C6" w:rsidP="008E75EF">
      <w:pPr>
        <w:tabs>
          <w:tab w:val="left" w:pos="420"/>
        </w:tabs>
        <w:spacing w:before="0"/>
        <w:ind w:left="425"/>
        <w:jc w:val="both"/>
        <w:rPr>
          <w:lang w:val="en-US"/>
        </w:rPr>
      </w:pPr>
      <w:r w:rsidRPr="008E75EF">
        <w:rPr>
          <w:lang w:val="en-US"/>
        </w:rPr>
        <w:t xml:space="preserve">“[directory </w:t>
      </w:r>
      <w:proofErr w:type="spellStart"/>
      <w:r w:rsidRPr="008E75EF">
        <w:rPr>
          <w:lang w:val="en-US"/>
        </w:rPr>
        <w:t>programma</w:t>
      </w:r>
      <w:proofErr w:type="spellEnd"/>
      <w:r w:rsidRPr="008E75EF">
        <w:rPr>
          <w:lang w:val="en-US"/>
        </w:rPr>
        <w:t>]/</w:t>
      </w:r>
      <w:r w:rsidR="008C14B9" w:rsidRPr="008E75EF">
        <w:rPr>
          <w:lang w:val="en-US"/>
        </w:rPr>
        <w:t>Sources/TheGuardianAPIKey.txt”</w:t>
      </w:r>
      <w:r w:rsidRPr="008E75EF">
        <w:rPr>
          <w:lang w:val="en-US"/>
        </w:rPr>
        <w:t>.</w:t>
      </w:r>
    </w:p>
    <w:p w14:paraId="538AE247" w14:textId="2E20D263" w:rsidR="009A2C6E" w:rsidRPr="00021EC6" w:rsidRDefault="009A2C6E" w:rsidP="008E75EF">
      <w:pPr>
        <w:numPr>
          <w:ilvl w:val="0"/>
          <w:numId w:val="16"/>
        </w:numPr>
        <w:ind w:left="425"/>
        <w:rPr>
          <w:b/>
          <w:bCs/>
          <w:sz w:val="24"/>
          <w:szCs w:val="24"/>
        </w:rPr>
      </w:pPr>
      <w:r w:rsidRPr="00021EC6">
        <w:rPr>
          <w:b/>
          <w:bCs/>
          <w:sz w:val="24"/>
          <w:szCs w:val="24"/>
        </w:rPr>
        <w:t>Lettura di articoli da file CSV</w:t>
      </w:r>
    </w:p>
    <w:p w14:paraId="6B6603D1" w14:textId="6FC6CF70" w:rsidR="0062609A" w:rsidRPr="0062609A" w:rsidRDefault="0062609A" w:rsidP="008E75EF">
      <w:pPr>
        <w:tabs>
          <w:tab w:val="left" w:pos="420"/>
        </w:tabs>
        <w:spacing w:before="0"/>
        <w:ind w:left="425"/>
        <w:jc w:val="both"/>
      </w:pPr>
      <w:r>
        <w:t xml:space="preserve">Il programma supporta la lettura e </w:t>
      </w:r>
      <w:proofErr w:type="spellStart"/>
      <w:r>
        <w:t>deserializzazione</w:t>
      </w:r>
      <w:proofErr w:type="spellEnd"/>
      <w:r>
        <w:t xml:space="preserve"> di articoli salvati su file in formato CSV</w:t>
      </w:r>
      <w:r w:rsidR="00B10280">
        <w:t xml:space="preserve"> (Comma </w:t>
      </w:r>
      <w:proofErr w:type="spellStart"/>
      <w:r w:rsidR="00B10280">
        <w:t>Separated</w:t>
      </w:r>
      <w:proofErr w:type="spellEnd"/>
      <w:r w:rsidR="00B10280">
        <w:t xml:space="preserve"> Value)</w:t>
      </w:r>
      <w:r w:rsidR="008C14B9">
        <w:t>,</w:t>
      </w:r>
      <w:r>
        <w:t xml:space="preserve"> opportunamente predisposti</w:t>
      </w:r>
      <w:r w:rsidR="008C14B9">
        <w:t xml:space="preserve"> e salvati</w:t>
      </w:r>
      <w:r>
        <w:t xml:space="preserve"> </w:t>
      </w:r>
      <w:r w:rsidR="008E75EF">
        <w:t>in</w:t>
      </w:r>
      <w:r w:rsidR="004769C6">
        <w:t xml:space="preserve"> “[directory programma]/Sources/CSV”.</w:t>
      </w:r>
    </w:p>
    <w:p w14:paraId="29B0AFBB" w14:textId="0BD4BAD5" w:rsidR="00210ED8" w:rsidRPr="00021EC6" w:rsidRDefault="009A2C6E" w:rsidP="008E75EF">
      <w:pPr>
        <w:numPr>
          <w:ilvl w:val="0"/>
          <w:numId w:val="16"/>
        </w:numPr>
        <w:ind w:left="425"/>
        <w:rPr>
          <w:sz w:val="24"/>
          <w:szCs w:val="24"/>
        </w:rPr>
      </w:pPr>
      <w:r w:rsidRPr="00021EC6">
        <w:rPr>
          <w:b/>
          <w:bCs/>
          <w:sz w:val="24"/>
          <w:szCs w:val="24"/>
        </w:rPr>
        <w:t xml:space="preserve">Serializzazione degli articoli letti </w:t>
      </w:r>
    </w:p>
    <w:p w14:paraId="03B3E9ED" w14:textId="669C6590" w:rsidR="008C14B9" w:rsidRPr="008C14B9" w:rsidRDefault="008C14B9" w:rsidP="008E75EF">
      <w:pPr>
        <w:tabs>
          <w:tab w:val="left" w:pos="420"/>
        </w:tabs>
        <w:spacing w:before="0"/>
        <w:ind w:left="425"/>
        <w:jc w:val="both"/>
      </w:pPr>
      <w:r>
        <w:t xml:space="preserve">Il programma effettua una serializzazione degli articoli scaricati dalle diverse sorgenti in un formato comune comprendente un ID alfanumerico in formato UUID generato casualmente e titolo e testo completi dell’articolo. Gli articoli vengono poi salvati in formato JSON </w:t>
      </w:r>
      <w:r w:rsidR="00B10280">
        <w:t xml:space="preserve">(JavaScript Object </w:t>
      </w:r>
      <w:proofErr w:type="spellStart"/>
      <w:r w:rsidR="00B10280">
        <w:t>Notation</w:t>
      </w:r>
      <w:proofErr w:type="spellEnd"/>
      <w:r w:rsidR="00B10280">
        <w:t xml:space="preserve">) </w:t>
      </w:r>
      <w:r w:rsidR="004769C6">
        <w:t>nel file</w:t>
      </w:r>
      <w:r>
        <w:t xml:space="preserve"> “</w:t>
      </w:r>
      <w:r w:rsidR="004769C6">
        <w:t xml:space="preserve">[directory </w:t>
      </w:r>
      <w:r w:rsidR="00AA1AE6">
        <w:t>programma</w:t>
      </w:r>
      <w:r w:rsidR="004769C6">
        <w:t>]/Storage/</w:t>
      </w:r>
      <w:proofErr w:type="spellStart"/>
      <w:r w:rsidR="004769C6">
        <w:t>articles.json</w:t>
      </w:r>
      <w:proofErr w:type="spellEnd"/>
      <w:r>
        <w:t>”</w:t>
      </w:r>
      <w:r w:rsidR="004769C6">
        <w:t>.</w:t>
      </w:r>
    </w:p>
    <w:p w14:paraId="15233F01" w14:textId="4830A437" w:rsidR="009A2C6E" w:rsidRPr="00021EC6" w:rsidRDefault="009A2C6E" w:rsidP="008E75EF">
      <w:pPr>
        <w:numPr>
          <w:ilvl w:val="0"/>
          <w:numId w:val="16"/>
        </w:numPr>
        <w:ind w:left="425"/>
        <w:rPr>
          <w:sz w:val="24"/>
          <w:szCs w:val="24"/>
        </w:rPr>
      </w:pPr>
      <w:r w:rsidRPr="00021EC6">
        <w:rPr>
          <w:b/>
          <w:bCs/>
          <w:sz w:val="24"/>
          <w:szCs w:val="24"/>
        </w:rPr>
        <w:t>Estrazione del peso dei termini che compaiono negli articoli</w:t>
      </w:r>
    </w:p>
    <w:p w14:paraId="479F5CA7" w14:textId="77997EFB" w:rsidR="004769C6" w:rsidRPr="004769C6" w:rsidRDefault="004769C6" w:rsidP="008E75EF">
      <w:pPr>
        <w:tabs>
          <w:tab w:val="left" w:pos="420"/>
        </w:tabs>
        <w:spacing w:before="0"/>
        <w:ind w:left="425"/>
        <w:jc w:val="both"/>
      </w:pPr>
      <w:r>
        <w:t xml:space="preserve">Il programma consente di analizzare il contenuto di tutti gli articoli salvati ed estrarre il peso (numero totale di istanze) di ogni termine che compare al loro interno. Viene utilizzata una stop list per “filtrare” le parole di poco interesse (es. congiunzioni, avverbi, </w:t>
      </w:r>
      <w:r w:rsidR="00AA1AE6">
        <w:t>articoli, etc.).</w:t>
      </w:r>
    </w:p>
    <w:p w14:paraId="22DC21C6" w14:textId="52ABF43B" w:rsidR="009A2C6E" w:rsidRPr="00021EC6" w:rsidRDefault="009A2C6E" w:rsidP="008E75EF">
      <w:pPr>
        <w:numPr>
          <w:ilvl w:val="0"/>
          <w:numId w:val="16"/>
        </w:numPr>
        <w:ind w:left="425"/>
        <w:rPr>
          <w:sz w:val="24"/>
          <w:szCs w:val="24"/>
        </w:rPr>
      </w:pPr>
      <w:r w:rsidRPr="00021EC6">
        <w:rPr>
          <w:b/>
          <w:bCs/>
          <w:sz w:val="24"/>
          <w:szCs w:val="24"/>
        </w:rPr>
        <w:t>Salvataggio su file dei termini più rilevanti</w:t>
      </w:r>
    </w:p>
    <w:p w14:paraId="7E539BDE" w14:textId="2C72E28A" w:rsidR="004769C6" w:rsidRPr="004769C6" w:rsidRDefault="004769C6" w:rsidP="008E75EF">
      <w:pPr>
        <w:tabs>
          <w:tab w:val="left" w:pos="420"/>
        </w:tabs>
        <w:spacing w:before="0"/>
        <w:ind w:left="425"/>
        <w:jc w:val="both"/>
      </w:pPr>
      <w:r>
        <w:t xml:space="preserve">Il programma effettua </w:t>
      </w:r>
      <w:r w:rsidR="00AA1AE6">
        <w:t>il salvataggio nel file “[directory programma]/Storage/terms.txt” dei 50 termini con peso maggiore, ordinati alfabeticamente in caso di pesi uguali.</w:t>
      </w:r>
    </w:p>
    <w:p w14:paraId="1C0A9A5A" w14:textId="563FE331" w:rsidR="009A2C6E" w:rsidRPr="00021EC6" w:rsidRDefault="006A4E7B" w:rsidP="008E75EF">
      <w:pPr>
        <w:numPr>
          <w:ilvl w:val="0"/>
          <w:numId w:val="16"/>
        </w:numPr>
        <w:ind w:left="425"/>
        <w:rPr>
          <w:sz w:val="24"/>
          <w:szCs w:val="24"/>
          <w:u w:val="single"/>
        </w:rPr>
      </w:pPr>
      <w:r w:rsidRPr="00021EC6">
        <w:rPr>
          <w:b/>
          <w:bCs/>
          <w:sz w:val="24"/>
          <w:szCs w:val="24"/>
        </w:rPr>
        <w:t>Esecuzione da riga di comando</w:t>
      </w:r>
    </w:p>
    <w:p w14:paraId="34D74C64" w14:textId="77777777" w:rsidR="00873A84" w:rsidRDefault="000931B3" w:rsidP="008E75EF">
      <w:pPr>
        <w:tabs>
          <w:tab w:val="left" w:pos="420"/>
        </w:tabs>
        <w:spacing w:before="0"/>
        <w:ind w:left="425"/>
        <w:jc w:val="both"/>
      </w:pPr>
      <w:r>
        <w:t>Il programma è eseguibile tramite terminale a riga di comando (CLI) e supporta diverse opzioni di esecuzione</w:t>
      </w:r>
      <w:r w:rsidR="00873A84">
        <w:t>:</w:t>
      </w:r>
    </w:p>
    <w:p w14:paraId="32E44E70" w14:textId="77777777" w:rsidR="00873A84" w:rsidRDefault="00873A84" w:rsidP="008E75EF">
      <w:pPr>
        <w:pStyle w:val="Paragrafoelenco"/>
        <w:numPr>
          <w:ilvl w:val="0"/>
          <w:numId w:val="21"/>
        </w:numPr>
        <w:tabs>
          <w:tab w:val="left" w:pos="420"/>
        </w:tabs>
        <w:spacing w:before="0"/>
        <w:jc w:val="both"/>
      </w:pPr>
      <w:r w:rsidRPr="000931B3">
        <w:t>-d “[query]”: download e serializza</w:t>
      </w:r>
      <w:r>
        <w:t>zione degli articoli contenuti nei file CSV e ottenuti dall’API The Guardian utilizzando la query indicata come termine/i di ricerca;</w:t>
      </w:r>
    </w:p>
    <w:p w14:paraId="7BA1DF1F" w14:textId="77777777" w:rsidR="00873A84" w:rsidRDefault="00873A84" w:rsidP="008E75EF">
      <w:pPr>
        <w:pStyle w:val="Paragrafoelenco"/>
        <w:numPr>
          <w:ilvl w:val="0"/>
          <w:numId w:val="21"/>
        </w:numPr>
        <w:tabs>
          <w:tab w:val="left" w:pos="420"/>
        </w:tabs>
        <w:spacing w:before="0"/>
        <w:jc w:val="both"/>
      </w:pPr>
      <w:r>
        <w:t>-e: estrazione e salvataggio su file dei 50 termini con peso maggiore;</w:t>
      </w:r>
    </w:p>
    <w:p w14:paraId="4A9435E4" w14:textId="0BF9B08F" w:rsidR="00873A84" w:rsidRDefault="00873A84" w:rsidP="008E75EF">
      <w:pPr>
        <w:pStyle w:val="Paragrafoelenco"/>
        <w:numPr>
          <w:ilvl w:val="0"/>
          <w:numId w:val="21"/>
        </w:numPr>
        <w:tabs>
          <w:tab w:val="left" w:pos="420"/>
        </w:tabs>
        <w:spacing w:before="0"/>
        <w:jc w:val="both"/>
      </w:pPr>
      <w:r>
        <w:t>-h: visualizzazione di un menù di aiuto contenente descrizioni dei comandi disponibili.</w:t>
      </w:r>
    </w:p>
    <w:p w14:paraId="472918DA" w14:textId="3CA22E4E" w:rsidR="00873A84" w:rsidRDefault="00873A84" w:rsidP="008E75EF">
      <w:pPr>
        <w:tabs>
          <w:tab w:val="left" w:pos="420"/>
        </w:tabs>
        <w:spacing w:before="0"/>
        <w:ind w:left="425"/>
        <w:jc w:val="both"/>
      </w:pPr>
      <w:r>
        <w:lastRenderedPageBreak/>
        <w:t>I comandi -d e -e possono essere effettuati entrambi all’interno di una singola esecuzione, ma il comando -e non è utilizzabile se nessuna serializzazione degli articoli è stata effettuata o se il file contenente gli articoli è mancante o vuoto.</w:t>
      </w:r>
    </w:p>
    <w:p w14:paraId="3DC17B4E" w14:textId="6B6AEF94" w:rsidR="00873A84" w:rsidRDefault="00873A84" w:rsidP="00873A84">
      <w:pPr>
        <w:tabs>
          <w:tab w:val="left" w:pos="420"/>
        </w:tabs>
      </w:pPr>
    </w:p>
    <w:p w14:paraId="7A527145" w14:textId="210A3C60" w:rsidR="00210ED8" w:rsidRDefault="006A4E7B">
      <w:pPr>
        <w:rPr>
          <w:b/>
          <w:bCs/>
          <w:sz w:val="32"/>
          <w:szCs w:val="32"/>
        </w:rPr>
      </w:pPr>
      <w:r>
        <w:rPr>
          <w:b/>
          <w:bCs/>
          <w:sz w:val="32"/>
          <w:szCs w:val="32"/>
        </w:rPr>
        <w:t>3. Librerie utilizzate</w:t>
      </w:r>
    </w:p>
    <w:p w14:paraId="0053ACEB" w14:textId="525F091E" w:rsidR="00F93342" w:rsidRPr="008E75EF" w:rsidRDefault="00F93342" w:rsidP="00445BF0">
      <w:pPr>
        <w:numPr>
          <w:ilvl w:val="0"/>
          <w:numId w:val="16"/>
        </w:numPr>
        <w:ind w:left="426"/>
        <w:rPr>
          <w:sz w:val="24"/>
          <w:szCs w:val="24"/>
        </w:rPr>
      </w:pPr>
      <w:r w:rsidRPr="008E75EF">
        <w:rPr>
          <w:b/>
          <w:bCs/>
          <w:sz w:val="24"/>
          <w:szCs w:val="24"/>
        </w:rPr>
        <w:t>Apache Commons CLI</w:t>
      </w:r>
      <w:r w:rsidR="00B10280" w:rsidRPr="008E75EF">
        <w:rPr>
          <w:b/>
          <w:bCs/>
          <w:sz w:val="24"/>
          <w:szCs w:val="24"/>
        </w:rPr>
        <w:t xml:space="preserve"> </w:t>
      </w:r>
      <w:r w:rsidR="00E813DC" w:rsidRPr="008E75EF">
        <w:rPr>
          <w:b/>
          <w:bCs/>
          <w:sz w:val="24"/>
          <w:szCs w:val="24"/>
        </w:rPr>
        <w:t>(</w:t>
      </w:r>
      <w:r w:rsidR="00B10280" w:rsidRPr="008E75EF">
        <w:rPr>
          <w:b/>
          <w:bCs/>
          <w:sz w:val="24"/>
          <w:szCs w:val="24"/>
        </w:rPr>
        <w:t>1.5.0</w:t>
      </w:r>
      <w:r w:rsidR="00E813DC" w:rsidRPr="008E75EF">
        <w:rPr>
          <w:b/>
          <w:bCs/>
          <w:sz w:val="24"/>
          <w:szCs w:val="24"/>
        </w:rPr>
        <w:t>)</w:t>
      </w:r>
    </w:p>
    <w:p w14:paraId="1DF473DC" w14:textId="09014D1E" w:rsidR="00B10280" w:rsidRPr="009A2C6E" w:rsidRDefault="00B10280" w:rsidP="008E75EF">
      <w:pPr>
        <w:tabs>
          <w:tab w:val="left" w:pos="420"/>
        </w:tabs>
        <w:spacing w:before="0"/>
        <w:ind w:left="425"/>
        <w:jc w:val="both"/>
      </w:pPr>
      <w:r>
        <w:t xml:space="preserve">Libreria per il </w:t>
      </w:r>
      <w:proofErr w:type="spellStart"/>
      <w:r>
        <w:t>parsing</w:t>
      </w:r>
      <w:proofErr w:type="spellEnd"/>
      <w:r>
        <w:t xml:space="preserve"> degli argomenti da riga di comando. </w:t>
      </w:r>
    </w:p>
    <w:p w14:paraId="218692AC" w14:textId="76A9C084" w:rsidR="00210ED8" w:rsidRPr="008E75EF" w:rsidRDefault="00896689" w:rsidP="00445BF0">
      <w:pPr>
        <w:numPr>
          <w:ilvl w:val="0"/>
          <w:numId w:val="16"/>
        </w:numPr>
        <w:ind w:left="426"/>
        <w:rPr>
          <w:b/>
          <w:bCs/>
          <w:sz w:val="24"/>
          <w:szCs w:val="24"/>
        </w:rPr>
      </w:pPr>
      <w:proofErr w:type="spellStart"/>
      <w:r w:rsidRPr="008E75EF">
        <w:rPr>
          <w:b/>
          <w:bCs/>
          <w:sz w:val="24"/>
          <w:szCs w:val="24"/>
        </w:rPr>
        <w:t>Gson</w:t>
      </w:r>
      <w:proofErr w:type="spellEnd"/>
      <w:r w:rsidR="00B10280" w:rsidRPr="008E75EF">
        <w:rPr>
          <w:b/>
          <w:bCs/>
          <w:sz w:val="24"/>
          <w:szCs w:val="24"/>
        </w:rPr>
        <w:t xml:space="preserve"> (2.10)</w:t>
      </w:r>
    </w:p>
    <w:p w14:paraId="6C23194A" w14:textId="718C9503" w:rsidR="00B10280" w:rsidRPr="00B10280" w:rsidRDefault="00B10280" w:rsidP="008E75EF">
      <w:pPr>
        <w:tabs>
          <w:tab w:val="left" w:pos="420"/>
        </w:tabs>
        <w:spacing w:before="0"/>
        <w:ind w:left="425"/>
        <w:jc w:val="both"/>
      </w:pPr>
      <w:r w:rsidRPr="00B10280">
        <w:t xml:space="preserve">Libreria per </w:t>
      </w:r>
      <w:r>
        <w:t xml:space="preserve">la serializzazione e </w:t>
      </w:r>
      <w:proofErr w:type="spellStart"/>
      <w:r>
        <w:t>deserializzazione</w:t>
      </w:r>
      <w:proofErr w:type="spellEnd"/>
      <w:r>
        <w:t xml:space="preserve"> di dati in (e da) file JSON.</w:t>
      </w:r>
    </w:p>
    <w:p w14:paraId="67346771" w14:textId="7277D3D5" w:rsidR="006B6C6E" w:rsidRPr="008E75EF" w:rsidRDefault="00896689" w:rsidP="00445BF0">
      <w:pPr>
        <w:numPr>
          <w:ilvl w:val="0"/>
          <w:numId w:val="16"/>
        </w:numPr>
        <w:ind w:left="426"/>
        <w:rPr>
          <w:b/>
          <w:bCs/>
          <w:sz w:val="24"/>
          <w:szCs w:val="24"/>
        </w:rPr>
      </w:pPr>
      <w:r w:rsidRPr="008E75EF">
        <w:rPr>
          <w:b/>
          <w:bCs/>
          <w:sz w:val="24"/>
          <w:szCs w:val="24"/>
        </w:rPr>
        <w:t>Apache Commons CSV</w:t>
      </w:r>
      <w:r w:rsidR="00B10280" w:rsidRPr="008E75EF">
        <w:rPr>
          <w:b/>
          <w:bCs/>
          <w:sz w:val="24"/>
          <w:szCs w:val="24"/>
        </w:rPr>
        <w:t xml:space="preserve"> (1.10.0)</w:t>
      </w:r>
    </w:p>
    <w:p w14:paraId="0687CA8E" w14:textId="461A1F9F" w:rsidR="00B10280" w:rsidRPr="00B10280" w:rsidRDefault="00B10280" w:rsidP="008E75EF">
      <w:pPr>
        <w:tabs>
          <w:tab w:val="left" w:pos="420"/>
        </w:tabs>
        <w:spacing w:before="0"/>
        <w:ind w:left="425"/>
        <w:jc w:val="both"/>
      </w:pPr>
      <w:r>
        <w:t>Libreria per la lettura di dati da file CSV.</w:t>
      </w:r>
    </w:p>
    <w:p w14:paraId="5AF6BC4C" w14:textId="1C5FCBE2" w:rsidR="006B6C6E" w:rsidRPr="008E75EF" w:rsidRDefault="00E813DC" w:rsidP="00445BF0">
      <w:pPr>
        <w:numPr>
          <w:ilvl w:val="0"/>
          <w:numId w:val="16"/>
        </w:numPr>
        <w:ind w:left="426"/>
        <w:rPr>
          <w:b/>
          <w:bCs/>
          <w:sz w:val="24"/>
          <w:szCs w:val="24"/>
          <w:lang w:val="en-US"/>
        </w:rPr>
      </w:pPr>
      <w:proofErr w:type="spellStart"/>
      <w:r w:rsidRPr="008E75EF">
        <w:rPr>
          <w:b/>
          <w:bCs/>
          <w:sz w:val="24"/>
          <w:szCs w:val="24"/>
          <w:lang w:val="en-US"/>
        </w:rPr>
        <w:t>Unirest</w:t>
      </w:r>
      <w:proofErr w:type="spellEnd"/>
      <w:r w:rsidRPr="008E75EF">
        <w:rPr>
          <w:b/>
          <w:bCs/>
          <w:sz w:val="24"/>
          <w:szCs w:val="24"/>
          <w:lang w:val="en-US"/>
        </w:rPr>
        <w:t xml:space="preserve"> (1.4.9), Jackson Core (2.12.7.1)</w:t>
      </w:r>
    </w:p>
    <w:p w14:paraId="5AE26157" w14:textId="0C8FA0B3" w:rsidR="00E813DC" w:rsidRPr="00E813DC" w:rsidRDefault="00E813DC" w:rsidP="008E75EF">
      <w:pPr>
        <w:tabs>
          <w:tab w:val="left" w:pos="420"/>
        </w:tabs>
        <w:spacing w:before="0"/>
        <w:ind w:left="425"/>
        <w:jc w:val="both"/>
      </w:pPr>
      <w:r w:rsidRPr="00E813DC">
        <w:t xml:space="preserve">Librerie utilizzate dal client </w:t>
      </w:r>
      <w:proofErr w:type="spellStart"/>
      <w:r w:rsidRPr="00E813DC">
        <w:t>G</w:t>
      </w:r>
      <w:r>
        <w:t>uardianSourceAPI</w:t>
      </w:r>
      <w:proofErr w:type="spellEnd"/>
      <w:r w:rsidR="008A145B">
        <w:t xml:space="preserve"> per gestire le richieste HTTP e le risposte in formato JSON.</w:t>
      </w:r>
    </w:p>
    <w:p w14:paraId="7C34C3FD" w14:textId="77777777" w:rsidR="006A4E7B" w:rsidRPr="00E813DC" w:rsidRDefault="006A4E7B" w:rsidP="006A4E7B">
      <w:pPr>
        <w:tabs>
          <w:tab w:val="left" w:pos="420"/>
        </w:tabs>
        <w:rPr>
          <w:b/>
          <w:bCs/>
        </w:rPr>
      </w:pPr>
    </w:p>
    <w:p w14:paraId="0FB3184A" w14:textId="3B88417E" w:rsidR="006A4E7B" w:rsidRPr="006E33C1" w:rsidRDefault="006E33C1" w:rsidP="006E33C1">
      <w:pPr>
        <w:rPr>
          <w:b/>
          <w:bCs/>
          <w:sz w:val="32"/>
          <w:szCs w:val="32"/>
        </w:rPr>
      </w:pPr>
      <w:r w:rsidRPr="006E33C1">
        <w:rPr>
          <w:b/>
          <w:bCs/>
          <w:sz w:val="32"/>
          <w:szCs w:val="32"/>
        </w:rPr>
        <w:t>4.</w:t>
      </w:r>
      <w:r>
        <w:rPr>
          <w:b/>
          <w:bCs/>
          <w:sz w:val="32"/>
          <w:szCs w:val="32"/>
        </w:rPr>
        <w:t xml:space="preserve"> </w:t>
      </w:r>
      <w:r w:rsidR="006A4E7B" w:rsidRPr="006E33C1">
        <w:rPr>
          <w:b/>
          <w:bCs/>
          <w:sz w:val="32"/>
          <w:szCs w:val="32"/>
        </w:rPr>
        <w:t>Requisiti di sistema</w:t>
      </w:r>
    </w:p>
    <w:p w14:paraId="2FDD7AC9" w14:textId="6A29D140" w:rsidR="00A15DBE" w:rsidRDefault="00A15DBE" w:rsidP="00A15DBE">
      <w:pPr>
        <w:numPr>
          <w:ilvl w:val="0"/>
          <w:numId w:val="16"/>
        </w:numPr>
        <w:ind w:left="426"/>
        <w:rPr>
          <w:b/>
          <w:bCs/>
          <w:sz w:val="24"/>
          <w:szCs w:val="24"/>
        </w:rPr>
      </w:pPr>
      <w:r>
        <w:rPr>
          <w:b/>
          <w:bCs/>
          <w:sz w:val="24"/>
          <w:szCs w:val="24"/>
        </w:rPr>
        <w:t>Dipendenze software</w:t>
      </w:r>
    </w:p>
    <w:p w14:paraId="77143973" w14:textId="44675A89" w:rsidR="006E33C1" w:rsidRPr="006E33C1" w:rsidRDefault="006E33C1" w:rsidP="00A15DBE">
      <w:pPr>
        <w:pStyle w:val="Paragrafoelenco"/>
        <w:spacing w:before="0" w:line="240" w:lineRule="auto"/>
        <w:ind w:left="425"/>
        <w:jc w:val="both"/>
        <w:rPr>
          <w:sz w:val="24"/>
          <w:szCs w:val="24"/>
        </w:rPr>
      </w:pPr>
      <w:r>
        <w:t>Dev’essere installato il pacchetto Java SE 8 oppure Java JDK 8 sul dispositivo utilizzatore.</w:t>
      </w:r>
    </w:p>
    <w:p w14:paraId="305D207A" w14:textId="77777777" w:rsidR="006E33C1" w:rsidRDefault="006E33C1" w:rsidP="006E33C1">
      <w:pPr>
        <w:numPr>
          <w:ilvl w:val="0"/>
          <w:numId w:val="16"/>
        </w:numPr>
        <w:ind w:left="426"/>
        <w:rPr>
          <w:b/>
          <w:bCs/>
          <w:sz w:val="24"/>
          <w:szCs w:val="24"/>
        </w:rPr>
      </w:pPr>
      <w:r>
        <w:rPr>
          <w:b/>
          <w:bCs/>
          <w:sz w:val="24"/>
          <w:szCs w:val="24"/>
        </w:rPr>
        <w:t>Memoria</w:t>
      </w:r>
    </w:p>
    <w:p w14:paraId="2425E9C2" w14:textId="284D164C" w:rsidR="006E33C1" w:rsidRPr="006E33C1" w:rsidRDefault="006E33C1" w:rsidP="00A15DBE">
      <w:pPr>
        <w:spacing w:before="0"/>
        <w:ind w:left="425"/>
        <w:jc w:val="both"/>
        <w:rPr>
          <w:b/>
          <w:bCs/>
          <w:sz w:val="24"/>
          <w:szCs w:val="24"/>
        </w:rPr>
      </w:pPr>
      <w:r>
        <w:t>Il sistema richiede una quantità di memoria minima per gestire il caricamento e l’elaborazione dei file degli articoli e dei termini estratti.</w:t>
      </w:r>
    </w:p>
    <w:p w14:paraId="11615580" w14:textId="5DCF0710" w:rsidR="006E33C1" w:rsidRPr="008E75EF" w:rsidRDefault="006E33C1" w:rsidP="006E33C1">
      <w:pPr>
        <w:numPr>
          <w:ilvl w:val="0"/>
          <w:numId w:val="16"/>
        </w:numPr>
        <w:ind w:left="426"/>
        <w:rPr>
          <w:b/>
          <w:bCs/>
          <w:sz w:val="24"/>
          <w:szCs w:val="24"/>
        </w:rPr>
      </w:pPr>
      <w:r>
        <w:rPr>
          <w:b/>
          <w:bCs/>
          <w:sz w:val="24"/>
          <w:szCs w:val="24"/>
        </w:rPr>
        <w:t>Spazio di archiviazione</w:t>
      </w:r>
    </w:p>
    <w:p w14:paraId="5E19D5DB" w14:textId="4ED49E0B" w:rsidR="006E33C1" w:rsidRPr="00B10280" w:rsidRDefault="00A15DBE" w:rsidP="006E33C1">
      <w:pPr>
        <w:tabs>
          <w:tab w:val="left" w:pos="420"/>
        </w:tabs>
        <w:spacing w:before="0"/>
        <w:ind w:left="425"/>
        <w:jc w:val="both"/>
      </w:pPr>
      <w:r>
        <w:t>Il sistema richiede uno spazio di archiviazione minimo per memorizzare i file degli articoli scaricati, i file dei termini estratti e altri dati correlati</w:t>
      </w:r>
      <w:r w:rsidR="006E33C1">
        <w:t>.</w:t>
      </w:r>
    </w:p>
    <w:p w14:paraId="202E21E8" w14:textId="7FDF4DE2" w:rsidR="006E33C1" w:rsidRPr="008E75EF" w:rsidRDefault="006E33C1" w:rsidP="006E33C1">
      <w:pPr>
        <w:numPr>
          <w:ilvl w:val="0"/>
          <w:numId w:val="16"/>
        </w:numPr>
        <w:ind w:left="426"/>
        <w:rPr>
          <w:b/>
          <w:bCs/>
          <w:sz w:val="24"/>
          <w:szCs w:val="24"/>
          <w:lang w:val="en-US"/>
        </w:rPr>
      </w:pPr>
      <w:proofErr w:type="spellStart"/>
      <w:r>
        <w:rPr>
          <w:b/>
          <w:bCs/>
          <w:sz w:val="24"/>
          <w:szCs w:val="24"/>
          <w:lang w:val="en-US"/>
        </w:rPr>
        <w:t>Risorse</w:t>
      </w:r>
      <w:proofErr w:type="spellEnd"/>
      <w:r>
        <w:rPr>
          <w:b/>
          <w:bCs/>
          <w:sz w:val="24"/>
          <w:szCs w:val="24"/>
          <w:lang w:val="en-US"/>
        </w:rPr>
        <w:t xml:space="preserve"> di rete</w:t>
      </w:r>
    </w:p>
    <w:p w14:paraId="7BC72A2E" w14:textId="30F9D7CA" w:rsidR="006A4E7B" w:rsidRDefault="00A15DBE" w:rsidP="00A15DBE">
      <w:pPr>
        <w:tabs>
          <w:tab w:val="left" w:pos="420"/>
        </w:tabs>
        <w:spacing w:before="0"/>
        <w:ind w:left="425"/>
        <w:jc w:val="both"/>
      </w:pPr>
      <w:r>
        <w:t>Il sistema richiede una connessione ad Internet attiva per il download degli articoli tramite l’API The Guardian e per eventuali altre fonti di articoli online</w:t>
      </w:r>
      <w:r w:rsidR="006E33C1">
        <w:t>.</w:t>
      </w:r>
    </w:p>
    <w:p w14:paraId="2C9B43CB" w14:textId="05C362D8" w:rsidR="00A15DBE" w:rsidRDefault="00A15DBE" w:rsidP="00A15DBE">
      <w:pPr>
        <w:tabs>
          <w:tab w:val="left" w:pos="420"/>
        </w:tabs>
        <w:jc w:val="both"/>
      </w:pPr>
    </w:p>
    <w:p w14:paraId="4096C494" w14:textId="77777777" w:rsidR="002304B1" w:rsidRDefault="002304B1" w:rsidP="00A15DBE">
      <w:pPr>
        <w:tabs>
          <w:tab w:val="left" w:pos="420"/>
        </w:tabs>
        <w:jc w:val="both"/>
      </w:pPr>
    </w:p>
    <w:p w14:paraId="6A6601B4" w14:textId="77777777" w:rsidR="002304B1" w:rsidRDefault="002304B1" w:rsidP="00A15DBE">
      <w:pPr>
        <w:tabs>
          <w:tab w:val="left" w:pos="420"/>
        </w:tabs>
        <w:jc w:val="both"/>
      </w:pPr>
    </w:p>
    <w:p w14:paraId="7D05F2D2" w14:textId="77777777" w:rsidR="002304B1" w:rsidRDefault="002304B1" w:rsidP="00A15DBE">
      <w:pPr>
        <w:tabs>
          <w:tab w:val="left" w:pos="420"/>
        </w:tabs>
        <w:jc w:val="both"/>
      </w:pPr>
    </w:p>
    <w:p w14:paraId="13A31FDB" w14:textId="77777777" w:rsidR="002304B1" w:rsidRDefault="002304B1" w:rsidP="00A15DBE">
      <w:pPr>
        <w:tabs>
          <w:tab w:val="left" w:pos="420"/>
        </w:tabs>
        <w:jc w:val="both"/>
      </w:pPr>
    </w:p>
    <w:p w14:paraId="4EE40A2C" w14:textId="77777777" w:rsidR="002304B1" w:rsidRDefault="002304B1" w:rsidP="00A15DBE">
      <w:pPr>
        <w:tabs>
          <w:tab w:val="left" w:pos="420"/>
        </w:tabs>
        <w:jc w:val="both"/>
      </w:pPr>
    </w:p>
    <w:p w14:paraId="14C9CA57" w14:textId="77777777" w:rsidR="002304B1" w:rsidRDefault="002304B1" w:rsidP="00A15DBE">
      <w:pPr>
        <w:tabs>
          <w:tab w:val="left" w:pos="420"/>
        </w:tabs>
        <w:jc w:val="both"/>
      </w:pPr>
    </w:p>
    <w:p w14:paraId="22AA26D7" w14:textId="552E221D" w:rsidR="006A4E7B" w:rsidRDefault="006A4E7B" w:rsidP="006A4E7B">
      <w:pPr>
        <w:rPr>
          <w:b/>
          <w:bCs/>
          <w:sz w:val="32"/>
          <w:szCs w:val="32"/>
        </w:rPr>
      </w:pPr>
      <w:r>
        <w:rPr>
          <w:b/>
          <w:bCs/>
          <w:sz w:val="32"/>
          <w:szCs w:val="32"/>
        </w:rPr>
        <w:lastRenderedPageBreak/>
        <w:t>5. Installazione</w:t>
      </w:r>
    </w:p>
    <w:p w14:paraId="74A0D0F5" w14:textId="4F0D0E89" w:rsidR="006A4E7B" w:rsidRDefault="006A4E7B" w:rsidP="006A4E7B">
      <w:pPr>
        <w:rPr>
          <w:b/>
          <w:bCs/>
          <w:sz w:val="24"/>
          <w:szCs w:val="24"/>
        </w:rPr>
      </w:pPr>
      <w:r w:rsidRPr="00623CD0">
        <w:rPr>
          <w:b/>
          <w:bCs/>
          <w:sz w:val="28"/>
          <w:szCs w:val="28"/>
        </w:rPr>
        <w:t>5.1 Operazioni preliminari</w:t>
      </w:r>
    </w:p>
    <w:p w14:paraId="587D3273" w14:textId="77777777" w:rsidR="006A4E7B" w:rsidRDefault="006A4E7B" w:rsidP="00623CD0">
      <w:pPr>
        <w:pStyle w:val="Paragrafoelenco"/>
        <w:numPr>
          <w:ilvl w:val="0"/>
          <w:numId w:val="24"/>
        </w:numPr>
        <w:rPr>
          <w:sz w:val="24"/>
          <w:szCs w:val="24"/>
        </w:rPr>
      </w:pPr>
      <w:r>
        <w:rPr>
          <w:b/>
          <w:bCs/>
          <w:sz w:val="24"/>
          <w:szCs w:val="24"/>
        </w:rPr>
        <w:t>Verifica della presenza di Java nel proprio dispositivo</w:t>
      </w:r>
    </w:p>
    <w:p w14:paraId="0959946A" w14:textId="3E493D40" w:rsidR="00623CD0" w:rsidRDefault="006A4E7B" w:rsidP="00706ED0">
      <w:pPr>
        <w:pStyle w:val="Paragrafoelenco"/>
      </w:pPr>
      <w:r>
        <w:t xml:space="preserve">Prima di procedere all’installazione di Java, è bene verificarne la presenza nel proprio dispositivo tramite pochi e brevi passaggi: </w:t>
      </w:r>
    </w:p>
    <w:p w14:paraId="67EA1340" w14:textId="77777777" w:rsidR="006A4E7B" w:rsidRDefault="006A4E7B" w:rsidP="006A4E7B">
      <w:pPr>
        <w:pStyle w:val="Paragrafoelenco"/>
        <w:numPr>
          <w:ilvl w:val="0"/>
          <w:numId w:val="13"/>
        </w:numPr>
      </w:pPr>
      <w:r>
        <w:t>Aprire il terminale del proprio sistema operativo e digitare “java -</w:t>
      </w:r>
      <w:proofErr w:type="spellStart"/>
      <w:r>
        <w:t>version</w:t>
      </w:r>
      <w:proofErr w:type="spellEnd"/>
      <w:r>
        <w:t>”.</w:t>
      </w:r>
    </w:p>
    <w:p w14:paraId="19F15B2A" w14:textId="77777777" w:rsidR="006A4E7B" w:rsidRDefault="006A4E7B" w:rsidP="006A4E7B">
      <w:pPr>
        <w:jc w:val="center"/>
      </w:pPr>
      <w:r>
        <w:rPr>
          <w:noProof/>
        </w:rPr>
        <mc:AlternateContent>
          <mc:Choice Requires="wps">
            <w:drawing>
              <wp:anchor distT="0" distB="0" distL="114300" distR="114300" simplePos="0" relativeHeight="251667456" behindDoc="0" locked="0" layoutInCell="1" allowOverlap="1" wp14:anchorId="4DD1F7AC" wp14:editId="0B176811">
                <wp:simplePos x="0" y="0"/>
                <wp:positionH relativeFrom="column">
                  <wp:posOffset>3455035</wp:posOffset>
                </wp:positionH>
                <wp:positionV relativeFrom="paragraph">
                  <wp:posOffset>1043305</wp:posOffset>
                </wp:positionV>
                <wp:extent cx="377190" cy="152400"/>
                <wp:effectExtent l="38100" t="19050" r="23495" b="76200"/>
                <wp:wrapNone/>
                <wp:docPr id="1042888177" name="Connettore 2 1"/>
                <wp:cNvGraphicFramePr/>
                <a:graphic xmlns:a="http://schemas.openxmlformats.org/drawingml/2006/main">
                  <a:graphicData uri="http://schemas.microsoft.com/office/word/2010/wordprocessingShape">
                    <wps:wsp>
                      <wps:cNvCnPr/>
                      <wps:spPr>
                        <a:xfrm flipH="1">
                          <a:off x="0" y="0"/>
                          <a:ext cx="376989" cy="1524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669C455" id="_x0000_t32" coordsize="21600,21600" o:spt="32" o:oned="t" path="m,l21600,21600e" filled="f">
                <v:path arrowok="t" fillok="f" o:connecttype="none"/>
                <o:lock v:ext="edit" shapetype="t"/>
              </v:shapetype>
              <v:shape id="Connettore 2 1" o:spid="_x0000_s1026" type="#_x0000_t32" style="position:absolute;margin-left:272.05pt;margin-top:82.15pt;width:29.7pt;height:1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" strokecolor="red [3205]" strokeweight="4.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BFFFAD7" wp14:editId="4646D974">
                <wp:simplePos x="0" y="0"/>
                <wp:positionH relativeFrom="column">
                  <wp:posOffset>2214880</wp:posOffset>
                </wp:positionH>
                <wp:positionV relativeFrom="paragraph">
                  <wp:posOffset>1290955</wp:posOffset>
                </wp:positionV>
                <wp:extent cx="1223645" cy="5715"/>
                <wp:effectExtent l="0" t="0" r="33655" b="32385"/>
                <wp:wrapNone/>
                <wp:docPr id="1997969040" name="Connettore diritto 2"/>
                <wp:cNvGraphicFramePr/>
                <a:graphic xmlns:a="http://schemas.openxmlformats.org/drawingml/2006/main">
                  <a:graphicData uri="http://schemas.microsoft.com/office/word/2010/wordprocessingShape">
                    <wps:wsp>
                      <wps:cNvCnPr/>
                      <wps:spPr>
                        <a:xfrm flipV="1">
                          <a:off x="0" y="0"/>
                          <a:ext cx="1223870" cy="589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96ECEF"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74.4pt,101.65pt" to="270.7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" strokecolor="red [3205]" strokeweight="1.5pt">
                <v:stroke joinstyle="miter"/>
              </v:line>
            </w:pict>
          </mc:Fallback>
        </mc:AlternateContent>
      </w:r>
      <w:r>
        <w:rPr>
          <w:noProof/>
        </w:rPr>
        <w:drawing>
          <wp:inline distT="0" distB="0" distL="0" distR="0" wp14:anchorId="27111EB2" wp14:editId="56D34730">
            <wp:extent cx="5242560" cy="1371600"/>
            <wp:effectExtent l="0" t="0" r="0" b="0"/>
            <wp:docPr id="77626015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0156" name="Immagine 1" descr="Immagine che contiene testo, schermata, Carattere&#10;&#10;Descrizione generata automaticamente"/>
                    <pic:cNvPicPr>
                      <a:picLocks noChangeAspect="1"/>
                    </pic:cNvPicPr>
                  </pic:nvPicPr>
                  <pic:blipFill>
                    <a:blip r:embed="rId9"/>
                    <a:stretch>
                      <a:fillRect/>
                    </a:stretch>
                  </pic:blipFill>
                  <pic:spPr>
                    <a:xfrm>
                      <a:off x="0" y="0"/>
                      <a:ext cx="5243014" cy="1371719"/>
                    </a:xfrm>
                    <a:prstGeom prst="rect">
                      <a:avLst/>
                    </a:prstGeom>
                  </pic:spPr>
                </pic:pic>
              </a:graphicData>
            </a:graphic>
          </wp:inline>
        </w:drawing>
      </w:r>
    </w:p>
    <w:p w14:paraId="5B4316B9" w14:textId="2AD84E4E" w:rsidR="006A4E7B" w:rsidRDefault="006A4E7B" w:rsidP="006A4E7B">
      <w:pPr>
        <w:pStyle w:val="Paragrafoelenco"/>
        <w:numPr>
          <w:ilvl w:val="0"/>
          <w:numId w:val="13"/>
        </w:numPr>
      </w:pPr>
      <w:r>
        <w:t xml:space="preserve">Se il dispositivo </w:t>
      </w:r>
      <w:r w:rsidR="00540504">
        <w:t>dispone già</w:t>
      </w:r>
      <w:r>
        <w:t xml:space="preserve"> di Java, verrà visualizzata una schermata nella quale vengono riportate la versione installata e l’ambiente di </w:t>
      </w:r>
      <w:proofErr w:type="spellStart"/>
      <w:r>
        <w:t>runtime</w:t>
      </w:r>
      <w:proofErr w:type="spellEnd"/>
      <w:r>
        <w:t xml:space="preserve"> (Java SE Runtime Environment). L’importante è che la versione sia pari o superiore alla “1.8.x_xxx”.</w:t>
      </w:r>
    </w:p>
    <w:p w14:paraId="37CBA773" w14:textId="77777777" w:rsidR="006A4E7B" w:rsidRDefault="006A4E7B" w:rsidP="006A4E7B">
      <w:pPr>
        <w:ind w:left="1080"/>
      </w:pPr>
      <w:r>
        <w:rPr>
          <w:noProof/>
        </w:rPr>
        <mc:AlternateContent>
          <mc:Choice Requires="wps">
            <w:drawing>
              <wp:anchor distT="0" distB="0" distL="114300" distR="114300" simplePos="0" relativeHeight="251659264" behindDoc="0" locked="0" layoutInCell="1" allowOverlap="1" wp14:anchorId="025EE2F2" wp14:editId="0D34FD9D">
                <wp:simplePos x="0" y="0"/>
                <wp:positionH relativeFrom="column">
                  <wp:posOffset>3446145</wp:posOffset>
                </wp:positionH>
                <wp:positionV relativeFrom="paragraph">
                  <wp:posOffset>1038225</wp:posOffset>
                </wp:positionV>
                <wp:extent cx="377190" cy="152400"/>
                <wp:effectExtent l="38100" t="19050" r="23495" b="76200"/>
                <wp:wrapNone/>
                <wp:docPr id="1275595664" name="Connettore 2 1"/>
                <wp:cNvGraphicFramePr/>
                <a:graphic xmlns:a="http://schemas.openxmlformats.org/drawingml/2006/main">
                  <a:graphicData uri="http://schemas.microsoft.com/office/word/2010/wordprocessingShape">
                    <wps:wsp>
                      <wps:cNvCnPr/>
                      <wps:spPr>
                        <a:xfrm flipH="1">
                          <a:off x="0" y="0"/>
                          <a:ext cx="376989" cy="1524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5A25A1" id="Connettore 2 1" o:spid="_x0000_s1026" type="#_x0000_t32" style="position:absolute;margin-left:271.35pt;margin-top:81.75pt;width:29.7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" strokecolor="red [3205]" strokeweight="4.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4F21D25" wp14:editId="1754EC40">
                <wp:simplePos x="0" y="0"/>
                <wp:positionH relativeFrom="column">
                  <wp:posOffset>729615</wp:posOffset>
                </wp:positionH>
                <wp:positionV relativeFrom="paragraph">
                  <wp:posOffset>1263650</wp:posOffset>
                </wp:positionV>
                <wp:extent cx="2670810" cy="0"/>
                <wp:effectExtent l="0" t="0" r="0" b="0"/>
                <wp:wrapNone/>
                <wp:docPr id="1437994612" name="Connettore diritto 2"/>
                <wp:cNvGraphicFramePr/>
                <a:graphic xmlns:a="http://schemas.openxmlformats.org/drawingml/2006/main">
                  <a:graphicData uri="http://schemas.microsoft.com/office/word/2010/wordprocessingShape">
                    <wps:wsp>
                      <wps:cNvCnPr/>
                      <wps:spPr>
                        <a:xfrm>
                          <a:off x="0" y="0"/>
                          <a:ext cx="267101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596428" id="Connettore dirit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7.45pt,99.5pt" to="267.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" strokecolor="red [3205]" strokeweight="1.5pt">
                <v:stroke joinstyle="miter"/>
              </v:line>
            </w:pict>
          </mc:Fallback>
        </mc:AlternateContent>
      </w:r>
      <w:r>
        <w:rPr>
          <w:noProof/>
        </w:rPr>
        <w:drawing>
          <wp:inline distT="0" distB="0" distL="0" distR="0" wp14:anchorId="2FF8194F" wp14:editId="5BEFBF2B">
            <wp:extent cx="6220460" cy="1561465"/>
            <wp:effectExtent l="0" t="0" r="0" b="635"/>
            <wp:docPr id="210988516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85165" name="Immagine 1" descr="Immagine che contiene testo, schermata, Carattere&#10;&#10;Descrizione generata automaticamente"/>
                    <pic:cNvPicPr>
                      <a:picLocks noChangeAspect="1"/>
                    </pic:cNvPicPr>
                  </pic:nvPicPr>
                  <pic:blipFill>
                    <a:blip r:embed="rId10"/>
                    <a:stretch>
                      <a:fillRect/>
                    </a:stretch>
                  </pic:blipFill>
                  <pic:spPr>
                    <a:xfrm>
                      <a:off x="0" y="0"/>
                      <a:ext cx="6259117" cy="1571657"/>
                    </a:xfrm>
                    <a:prstGeom prst="rect">
                      <a:avLst/>
                    </a:prstGeom>
                  </pic:spPr>
                </pic:pic>
              </a:graphicData>
            </a:graphic>
          </wp:inline>
        </w:drawing>
      </w:r>
    </w:p>
    <w:p w14:paraId="1AE3C45E" w14:textId="77777777" w:rsidR="006A4E7B" w:rsidRDefault="006A4E7B" w:rsidP="006A4E7B">
      <w:pPr>
        <w:pStyle w:val="Paragrafoelenco"/>
        <w:numPr>
          <w:ilvl w:val="0"/>
          <w:numId w:val="13"/>
        </w:numPr>
      </w:pPr>
      <w:r>
        <w:t>In caso contrario, è possibile passare all’installazione di Java tramite il sito dedicato.</w:t>
      </w:r>
    </w:p>
    <w:p w14:paraId="2EF0F89B" w14:textId="77777777" w:rsidR="006A4E7B" w:rsidRDefault="006A4E7B" w:rsidP="006A4E7B">
      <w:pPr>
        <w:pStyle w:val="Paragrafoelenco"/>
        <w:ind w:left="1440"/>
      </w:pPr>
    </w:p>
    <w:p w14:paraId="6D7E1D76" w14:textId="77777777" w:rsidR="006A4E7B" w:rsidRDefault="006A4E7B" w:rsidP="00037091">
      <w:pPr>
        <w:pStyle w:val="Paragrafoelenco"/>
        <w:numPr>
          <w:ilvl w:val="0"/>
          <w:numId w:val="25"/>
        </w:numPr>
        <w:rPr>
          <w:sz w:val="24"/>
          <w:szCs w:val="24"/>
        </w:rPr>
      </w:pPr>
      <w:r>
        <w:rPr>
          <w:b/>
          <w:bCs/>
          <w:sz w:val="24"/>
          <w:szCs w:val="24"/>
        </w:rPr>
        <w:t>Installazione di Java</w:t>
      </w:r>
    </w:p>
    <w:p w14:paraId="1A3D18D4" w14:textId="27D76AD9" w:rsidR="006A4E7B" w:rsidRPr="00037091" w:rsidRDefault="006A4E7B" w:rsidP="006A4E7B">
      <w:pPr>
        <w:pStyle w:val="Paragrafoelenco"/>
        <w:numPr>
          <w:ilvl w:val="0"/>
          <w:numId w:val="14"/>
        </w:numPr>
      </w:pPr>
      <w:r w:rsidRPr="00037091">
        <w:t>Aprire un qualsiasi browser e digitare nella barra degli indirizzi “</w:t>
      </w:r>
      <w:hyperlink r:id="rId11" w:history="1">
        <w:r w:rsidRPr="00037091">
          <w:rPr>
            <w:rStyle w:val="Collegamentoipertestuale"/>
          </w:rPr>
          <w:t>https://www.java.com/it/</w:t>
        </w:r>
      </w:hyperlink>
      <w:r w:rsidRPr="00037091">
        <w:t>”, oppure cliccare il link qui presente</w:t>
      </w:r>
      <w:r w:rsidR="00540504">
        <w:t xml:space="preserve"> se la lettura del manuale avviene dal dispositivo in cui si vuole installare Java</w:t>
      </w:r>
      <w:r w:rsidRPr="00037091">
        <w:t>.</w:t>
      </w:r>
    </w:p>
    <w:p w14:paraId="34EE324A" w14:textId="77777777" w:rsidR="006A4E7B" w:rsidRPr="00037091" w:rsidRDefault="006A4E7B" w:rsidP="006A4E7B">
      <w:pPr>
        <w:pStyle w:val="Paragrafoelenco"/>
        <w:numPr>
          <w:ilvl w:val="0"/>
          <w:numId w:val="14"/>
        </w:numPr>
      </w:pPr>
      <w:r w:rsidRPr="00037091">
        <w:t>Cliccare su “Scarica Java”.</w:t>
      </w:r>
    </w:p>
    <w:p w14:paraId="310C2058" w14:textId="77777777" w:rsidR="006A4E7B" w:rsidRPr="00037091" w:rsidRDefault="006A4E7B" w:rsidP="006A4E7B">
      <w:pPr>
        <w:ind w:left="1080"/>
      </w:pPr>
      <w:r w:rsidRPr="00037091">
        <w:rPr>
          <w:noProof/>
        </w:rPr>
        <mc:AlternateContent>
          <mc:Choice Requires="wps">
            <w:drawing>
              <wp:anchor distT="0" distB="0" distL="114300" distR="114300" simplePos="0" relativeHeight="251661312" behindDoc="0" locked="0" layoutInCell="1" allowOverlap="1" wp14:anchorId="1785BBCD" wp14:editId="6F2BE251">
                <wp:simplePos x="0" y="0"/>
                <wp:positionH relativeFrom="column">
                  <wp:posOffset>1871980</wp:posOffset>
                </wp:positionH>
                <wp:positionV relativeFrom="paragraph">
                  <wp:posOffset>1370965</wp:posOffset>
                </wp:positionV>
                <wp:extent cx="489585" cy="152400"/>
                <wp:effectExtent l="0" t="57150" r="0" b="38100"/>
                <wp:wrapNone/>
                <wp:docPr id="935197383" name="Connettore 2 3"/>
                <wp:cNvGraphicFramePr/>
                <a:graphic xmlns:a="http://schemas.openxmlformats.org/drawingml/2006/main">
                  <a:graphicData uri="http://schemas.microsoft.com/office/word/2010/wordprocessingShape">
                    <wps:wsp>
                      <wps:cNvCnPr/>
                      <wps:spPr>
                        <a:xfrm flipV="1">
                          <a:off x="0" y="0"/>
                          <a:ext cx="489585" cy="1524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12F2CB8" id="_x0000_t32" coordsize="21600,21600" o:spt="32" o:oned="t" path="m,l21600,21600e" filled="f">
                <v:path arrowok="t" fillok="f" o:connecttype="none"/>
                <o:lock v:ext="edit" shapetype="t"/>
              </v:shapetype>
              <v:shape id="Connettore 2 3" o:spid="_x0000_s1026" type="#_x0000_t32" style="position:absolute;margin-left:147.4pt;margin-top:107.95pt;width:38.55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" strokecolor="red [3205]" strokeweight="4.5pt">
                <v:stroke endarrow="block" joinstyle="miter"/>
              </v:shape>
            </w:pict>
          </mc:Fallback>
        </mc:AlternateContent>
      </w:r>
      <w:r w:rsidRPr="00037091">
        <w:rPr>
          <w:noProof/>
        </w:rPr>
        <w:drawing>
          <wp:inline distT="0" distB="0" distL="0" distR="0" wp14:anchorId="24974610" wp14:editId="5A6797FF">
            <wp:extent cx="5326380" cy="1914051"/>
            <wp:effectExtent l="0" t="0" r="7620" b="0"/>
            <wp:docPr id="1554049537" name="Immagine 1" descr="Immagine che contiene testo, persona, Viso umano, Sito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49537" name="Immagine 1" descr="Immagine che contiene testo, persona, Viso umano, Sito Web&#10;&#10;Descrizione generata automaticamente"/>
                    <pic:cNvPicPr>
                      <a:picLocks noChangeAspect="1"/>
                    </pic:cNvPicPr>
                  </pic:nvPicPr>
                  <pic:blipFill>
                    <a:blip r:embed="rId12"/>
                    <a:srcRect l="-120" t="795" r="16293"/>
                    <a:stretch>
                      <a:fillRect/>
                    </a:stretch>
                  </pic:blipFill>
                  <pic:spPr>
                    <a:xfrm>
                      <a:off x="0" y="0"/>
                      <a:ext cx="5333087" cy="1916461"/>
                    </a:xfrm>
                    <a:prstGeom prst="rect">
                      <a:avLst/>
                    </a:prstGeom>
                    <a:ln>
                      <a:noFill/>
                    </a:ln>
                  </pic:spPr>
                </pic:pic>
              </a:graphicData>
            </a:graphic>
          </wp:inline>
        </w:drawing>
      </w:r>
    </w:p>
    <w:p w14:paraId="3941932E" w14:textId="77777777" w:rsidR="006A4E7B" w:rsidRPr="00037091" w:rsidRDefault="006A4E7B" w:rsidP="006A4E7B">
      <w:pPr>
        <w:pStyle w:val="Paragrafoelenco"/>
        <w:numPr>
          <w:ilvl w:val="0"/>
          <w:numId w:val="14"/>
        </w:numPr>
      </w:pPr>
      <w:r w:rsidRPr="00037091">
        <w:lastRenderedPageBreak/>
        <w:t>Il sito determinerà in maniera autonoma il vostro sistema operativo: cliccare quindi su “Download Java” e attendere il completamento del download.</w:t>
      </w:r>
    </w:p>
    <w:p w14:paraId="23B822EE" w14:textId="77777777" w:rsidR="006A4E7B" w:rsidRPr="00037091" w:rsidRDefault="006A4E7B" w:rsidP="006A4E7B">
      <w:pPr>
        <w:ind w:left="1080"/>
      </w:pPr>
      <w:r w:rsidRPr="00037091">
        <w:rPr>
          <w:noProof/>
        </w:rPr>
        <mc:AlternateContent>
          <mc:Choice Requires="wps">
            <w:drawing>
              <wp:anchor distT="0" distB="0" distL="114300" distR="114300" simplePos="0" relativeHeight="251662336" behindDoc="0" locked="0" layoutInCell="1" allowOverlap="1" wp14:anchorId="533F0237" wp14:editId="6B419F54">
                <wp:simplePos x="0" y="0"/>
                <wp:positionH relativeFrom="column">
                  <wp:posOffset>4336415</wp:posOffset>
                </wp:positionH>
                <wp:positionV relativeFrom="paragraph">
                  <wp:posOffset>1911350</wp:posOffset>
                </wp:positionV>
                <wp:extent cx="462915" cy="180340"/>
                <wp:effectExtent l="38100" t="19050" r="33020" b="67945"/>
                <wp:wrapNone/>
                <wp:docPr id="2126748201" name="Connettore 2 4"/>
                <wp:cNvGraphicFramePr/>
                <a:graphic xmlns:a="http://schemas.openxmlformats.org/drawingml/2006/main">
                  <a:graphicData uri="http://schemas.microsoft.com/office/word/2010/wordprocessingShape">
                    <wps:wsp>
                      <wps:cNvCnPr/>
                      <wps:spPr>
                        <a:xfrm flipH="1">
                          <a:off x="0" y="0"/>
                          <a:ext cx="462915" cy="18034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6DD15F" id="Connettore 2 4" o:spid="_x0000_s1026" type="#_x0000_t32" style="position:absolute;margin-left:341.45pt;margin-top:150.5pt;width:36.45pt;height:14.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" strokecolor="red [3205]" strokeweight="4.5pt">
                <v:stroke endarrow="block" joinstyle="miter"/>
              </v:shape>
            </w:pict>
          </mc:Fallback>
        </mc:AlternateContent>
      </w:r>
      <w:r w:rsidRPr="00037091">
        <w:rPr>
          <w:noProof/>
        </w:rPr>
        <w:drawing>
          <wp:inline distT="0" distB="0" distL="0" distR="0" wp14:anchorId="74967B69" wp14:editId="4C096F78">
            <wp:extent cx="5315831" cy="2446020"/>
            <wp:effectExtent l="0" t="0" r="0" b="0"/>
            <wp:docPr id="912974182" name="Immagine 1" descr="Immagine che contiene testo, schermata, Pagina Web,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74182" name="Immagine 1" descr="Immagine che contiene testo, schermata, Pagina Web, Carattere&#10;&#10;Descrizione generata automaticamente"/>
                    <pic:cNvPicPr>
                      <a:picLocks noChangeAspect="1"/>
                    </pic:cNvPicPr>
                  </pic:nvPicPr>
                  <pic:blipFill>
                    <a:blip r:embed="rId13"/>
                    <a:srcRect r="390"/>
                    <a:stretch>
                      <a:fillRect/>
                    </a:stretch>
                  </pic:blipFill>
                  <pic:spPr>
                    <a:xfrm>
                      <a:off x="0" y="0"/>
                      <a:ext cx="5362302" cy="2467403"/>
                    </a:xfrm>
                    <a:prstGeom prst="rect">
                      <a:avLst/>
                    </a:prstGeom>
                    <a:ln>
                      <a:noFill/>
                    </a:ln>
                  </pic:spPr>
                </pic:pic>
              </a:graphicData>
            </a:graphic>
          </wp:inline>
        </w:drawing>
      </w:r>
    </w:p>
    <w:p w14:paraId="6A20C86B" w14:textId="10471574" w:rsidR="006A4E7B" w:rsidRPr="00037091" w:rsidRDefault="002304B1" w:rsidP="006A4E7B">
      <w:pPr>
        <w:ind w:left="1080"/>
      </w:pPr>
      <w:r w:rsidRPr="00037091">
        <w:rPr>
          <w:noProof/>
        </w:rPr>
        <mc:AlternateContent>
          <mc:Choice Requires="wps">
            <w:drawing>
              <wp:anchor distT="0" distB="0" distL="114300" distR="114300" simplePos="0" relativeHeight="251663360" behindDoc="0" locked="0" layoutInCell="1" allowOverlap="1" wp14:anchorId="2106200B" wp14:editId="713B857A">
                <wp:simplePos x="0" y="0"/>
                <wp:positionH relativeFrom="column">
                  <wp:posOffset>513715</wp:posOffset>
                </wp:positionH>
                <wp:positionV relativeFrom="paragraph">
                  <wp:posOffset>428625</wp:posOffset>
                </wp:positionV>
                <wp:extent cx="2286000" cy="697230"/>
                <wp:effectExtent l="19050" t="19050" r="19050" b="26670"/>
                <wp:wrapNone/>
                <wp:docPr id="30412953" name="Ovale 5"/>
                <wp:cNvGraphicFramePr/>
                <a:graphic xmlns:a="http://schemas.openxmlformats.org/drawingml/2006/main">
                  <a:graphicData uri="http://schemas.microsoft.com/office/word/2010/wordprocessingShape">
                    <wps:wsp>
                      <wps:cNvSpPr/>
                      <wps:spPr>
                        <a:xfrm>
                          <a:off x="0" y="0"/>
                          <a:ext cx="2286000" cy="697230"/>
                        </a:xfrm>
                        <a:prstGeom prst="ellipse">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C1D2CC6" id="Ovale 5" o:spid="_x0000_s1026" style="position:absolute;margin-left:40.45pt;margin-top:33.75pt;width:180pt;height:54.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" filled="f" strokecolor="red [3205]" strokeweight="3pt"/>
            </w:pict>
          </mc:Fallback>
        </mc:AlternateContent>
      </w:r>
      <w:r w:rsidRPr="00037091">
        <w:rPr>
          <w:noProof/>
        </w:rPr>
        <mc:AlternateContent>
          <mc:Choice Requires="wps">
            <w:drawing>
              <wp:anchor distT="0" distB="0" distL="114300" distR="114300" simplePos="0" relativeHeight="251664384" behindDoc="0" locked="0" layoutInCell="1" allowOverlap="1" wp14:anchorId="6686EB45" wp14:editId="1A047E91">
                <wp:simplePos x="0" y="0"/>
                <wp:positionH relativeFrom="column">
                  <wp:posOffset>4999355</wp:posOffset>
                </wp:positionH>
                <wp:positionV relativeFrom="paragraph">
                  <wp:posOffset>126365</wp:posOffset>
                </wp:positionV>
                <wp:extent cx="312420" cy="294005"/>
                <wp:effectExtent l="19050" t="19050" r="11430" b="11430"/>
                <wp:wrapNone/>
                <wp:docPr id="2064563709" name="Ovale 5"/>
                <wp:cNvGraphicFramePr/>
                <a:graphic xmlns:a="http://schemas.openxmlformats.org/drawingml/2006/main">
                  <a:graphicData uri="http://schemas.microsoft.com/office/word/2010/wordprocessingShape">
                    <wps:wsp>
                      <wps:cNvSpPr/>
                      <wps:spPr>
                        <a:xfrm>
                          <a:off x="0" y="0"/>
                          <a:ext cx="312420" cy="294005"/>
                        </a:xfrm>
                        <a:prstGeom prst="ellipse">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F3E3917" id="Ovale 5" o:spid="_x0000_s1026" style="position:absolute;margin-left:393.65pt;margin-top:9.95pt;width:24.6pt;height:2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" filled="f" strokecolor="red [3205]" strokeweight="3pt"/>
            </w:pict>
          </mc:Fallback>
        </mc:AlternateContent>
      </w:r>
      <w:r w:rsidR="006A4E7B" w:rsidRPr="00037091">
        <w:rPr>
          <w:noProof/>
        </w:rPr>
        <w:drawing>
          <wp:inline distT="0" distB="0" distL="0" distR="0" wp14:anchorId="57A1D7FE" wp14:editId="76E81A8A">
            <wp:extent cx="5372100" cy="1406622"/>
            <wp:effectExtent l="0" t="0" r="0" b="3175"/>
            <wp:docPr id="154840942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09420" name="Immagine 1" descr="Immagine che contiene testo, schermata, Carattere, numero&#10;&#10;Descrizione generata automaticamente"/>
                    <pic:cNvPicPr>
                      <a:picLocks noChangeAspect="1"/>
                    </pic:cNvPicPr>
                  </pic:nvPicPr>
                  <pic:blipFill>
                    <a:blip r:embed="rId14"/>
                    <a:stretch>
                      <a:fillRect/>
                    </a:stretch>
                  </pic:blipFill>
                  <pic:spPr>
                    <a:xfrm>
                      <a:off x="0" y="0"/>
                      <a:ext cx="5402758" cy="1414650"/>
                    </a:xfrm>
                    <a:prstGeom prst="rect">
                      <a:avLst/>
                    </a:prstGeom>
                  </pic:spPr>
                </pic:pic>
              </a:graphicData>
            </a:graphic>
          </wp:inline>
        </w:drawing>
      </w:r>
    </w:p>
    <w:p w14:paraId="06B5A769" w14:textId="77777777" w:rsidR="006A4E7B" w:rsidRPr="00037091" w:rsidRDefault="006A4E7B" w:rsidP="006A4E7B">
      <w:pPr>
        <w:pStyle w:val="Paragrafoelenco"/>
        <w:numPr>
          <w:ilvl w:val="0"/>
          <w:numId w:val="14"/>
        </w:numPr>
      </w:pPr>
      <w:r w:rsidRPr="00037091">
        <w:t>Una volta terminato il download, cliccare sul file di setup appena scaricato, eseguirlo e seguire le istruzioni di installazione fornite dal software.</w:t>
      </w:r>
    </w:p>
    <w:p w14:paraId="01E42843" w14:textId="77777777" w:rsidR="006A4E7B" w:rsidRPr="00037091" w:rsidRDefault="006A4E7B" w:rsidP="006A4E7B">
      <w:pPr>
        <w:ind w:left="1080"/>
      </w:pPr>
      <w:r w:rsidRPr="00037091">
        <w:rPr>
          <w:noProof/>
        </w:rPr>
        <mc:AlternateContent>
          <mc:Choice Requires="wps">
            <w:drawing>
              <wp:anchor distT="0" distB="0" distL="114300" distR="114300" simplePos="0" relativeHeight="251665408" behindDoc="0" locked="0" layoutInCell="1" allowOverlap="1" wp14:anchorId="414F1638" wp14:editId="46969CE7">
                <wp:simplePos x="0" y="0"/>
                <wp:positionH relativeFrom="column">
                  <wp:posOffset>3844290</wp:posOffset>
                </wp:positionH>
                <wp:positionV relativeFrom="paragraph">
                  <wp:posOffset>2644775</wp:posOffset>
                </wp:positionV>
                <wp:extent cx="489585" cy="264795"/>
                <wp:effectExtent l="19050" t="19050" r="82550" b="59690"/>
                <wp:wrapNone/>
                <wp:docPr id="2102904328" name="Connettore 2 6"/>
                <wp:cNvGraphicFramePr/>
                <a:graphic xmlns:a="http://schemas.openxmlformats.org/drawingml/2006/main">
                  <a:graphicData uri="http://schemas.microsoft.com/office/word/2010/wordprocessingShape">
                    <wps:wsp>
                      <wps:cNvCnPr/>
                      <wps:spPr>
                        <a:xfrm>
                          <a:off x="0" y="0"/>
                          <a:ext cx="489585" cy="264795"/>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64A565" id="Connettore 2 6" o:spid="_x0000_s1026" type="#_x0000_t32" style="position:absolute;margin-left:302.7pt;margin-top:208.25pt;width:38.55pt;height:2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" strokecolor="red [3205]" strokeweight="4.5pt">
                <v:stroke endarrow="block" joinstyle="miter"/>
              </v:shape>
            </w:pict>
          </mc:Fallback>
        </mc:AlternateContent>
      </w:r>
      <w:r w:rsidRPr="00037091">
        <w:rPr>
          <w:noProof/>
        </w:rPr>
        <w:drawing>
          <wp:inline distT="0" distB="0" distL="0" distR="0" wp14:anchorId="2EDC9729" wp14:editId="5F9FC1E8">
            <wp:extent cx="5417820" cy="2938794"/>
            <wp:effectExtent l="0" t="0" r="0" b="0"/>
            <wp:docPr id="566899895" name="Immagine 1" descr="Immagine che contiene testo, elettronic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99895" name="Immagine 1" descr="Immagine che contiene testo, elettronica, schermata, Carattere&#10;&#10;Descrizione generata automaticamente"/>
                    <pic:cNvPicPr>
                      <a:picLocks noChangeAspect="1"/>
                    </pic:cNvPicPr>
                  </pic:nvPicPr>
                  <pic:blipFill>
                    <a:blip r:embed="rId15"/>
                    <a:stretch>
                      <a:fillRect/>
                    </a:stretch>
                  </pic:blipFill>
                  <pic:spPr>
                    <a:xfrm>
                      <a:off x="0" y="0"/>
                      <a:ext cx="5449970" cy="2956233"/>
                    </a:xfrm>
                    <a:prstGeom prst="rect">
                      <a:avLst/>
                    </a:prstGeom>
                  </pic:spPr>
                </pic:pic>
              </a:graphicData>
            </a:graphic>
          </wp:inline>
        </w:drawing>
      </w:r>
    </w:p>
    <w:p w14:paraId="28E93FE6" w14:textId="77777777" w:rsidR="006A4E7B" w:rsidRPr="00037091" w:rsidRDefault="006A4E7B" w:rsidP="006A4E7B">
      <w:pPr>
        <w:pStyle w:val="Paragrafoelenco"/>
        <w:numPr>
          <w:ilvl w:val="0"/>
          <w:numId w:val="14"/>
        </w:numPr>
      </w:pPr>
      <w:r w:rsidRPr="00037091">
        <w:t>Terminata l’installazione, premere il tasto “Chiudi”.</w:t>
      </w:r>
    </w:p>
    <w:p w14:paraId="17451ED2" w14:textId="77777777" w:rsidR="006A4E7B" w:rsidRPr="00037091" w:rsidRDefault="006A4E7B" w:rsidP="006A4E7B">
      <w:pPr>
        <w:pStyle w:val="Paragrafoelenco"/>
        <w:numPr>
          <w:ilvl w:val="0"/>
          <w:numId w:val="14"/>
        </w:numPr>
      </w:pPr>
      <w:r w:rsidRPr="00037091">
        <w:t>Verificare la corretta installazione di Java nel vostro dispositivo come spiegato nel punto “</w:t>
      </w:r>
      <w:r w:rsidRPr="00037091">
        <w:rPr>
          <w:b/>
          <w:bCs/>
        </w:rPr>
        <w:t>Verifica della presenza di Java nel proprio dispositivo</w:t>
      </w:r>
      <w:r w:rsidRPr="00037091">
        <w:t>”.</w:t>
      </w:r>
    </w:p>
    <w:p w14:paraId="51BC149C" w14:textId="77777777" w:rsidR="006A4E7B" w:rsidRDefault="006A4E7B" w:rsidP="006A4E7B">
      <w:pPr>
        <w:pStyle w:val="Paragrafoelenco"/>
        <w:ind w:left="1440"/>
        <w:rPr>
          <w:sz w:val="24"/>
          <w:szCs w:val="24"/>
        </w:rPr>
      </w:pPr>
    </w:p>
    <w:p w14:paraId="376F98F6" w14:textId="0FBC5ECE" w:rsidR="006A4E7B" w:rsidRDefault="006A4E7B" w:rsidP="006A4E7B">
      <w:pPr>
        <w:rPr>
          <w:b/>
          <w:bCs/>
          <w:sz w:val="24"/>
          <w:szCs w:val="24"/>
        </w:rPr>
      </w:pPr>
      <w:r w:rsidRPr="00037091">
        <w:rPr>
          <w:b/>
          <w:bCs/>
          <w:sz w:val="28"/>
          <w:szCs w:val="28"/>
        </w:rPr>
        <w:lastRenderedPageBreak/>
        <w:t>5.2 Installazione del software</w:t>
      </w:r>
    </w:p>
    <w:p w14:paraId="4F4BEB9C" w14:textId="77777777" w:rsidR="006A4E7B" w:rsidRDefault="006A4E7B" w:rsidP="006A4E7B">
      <w:pPr>
        <w:pStyle w:val="Paragrafoelenco"/>
        <w:numPr>
          <w:ilvl w:val="0"/>
          <w:numId w:val="15"/>
        </w:numPr>
        <w:rPr>
          <w:b/>
          <w:bCs/>
          <w:sz w:val="24"/>
          <w:szCs w:val="24"/>
        </w:rPr>
      </w:pPr>
      <w:r>
        <w:t>Scaricare l’archivio ZIP nel quale si trova il programma.</w:t>
      </w:r>
    </w:p>
    <w:p w14:paraId="2E9A9C23" w14:textId="77777777" w:rsidR="006A4E7B" w:rsidRPr="00BF4894" w:rsidRDefault="006A4E7B" w:rsidP="006A4E7B">
      <w:pPr>
        <w:pStyle w:val="Paragrafoelenco"/>
        <w:numPr>
          <w:ilvl w:val="0"/>
          <w:numId w:val="15"/>
        </w:numPr>
      </w:pPr>
      <w:r>
        <w:t xml:space="preserve">Estrarre tutti i file dell’archivio nella directory che si preferisce con l’utilizzo di un qualsiasi software di estrazione file (i.e. comando di estrazione Windows, </w:t>
      </w:r>
      <w:proofErr w:type="spellStart"/>
      <w:r>
        <w:t>WinRar</w:t>
      </w:r>
      <w:proofErr w:type="spellEnd"/>
      <w:r>
        <w:t>)</w:t>
      </w:r>
      <w:r w:rsidRPr="00BF4894">
        <w:rPr>
          <w:sz w:val="24"/>
          <w:szCs w:val="24"/>
        </w:rPr>
        <w:t>.</w:t>
      </w:r>
      <w:r w:rsidRPr="00BF4894">
        <w:rPr>
          <w:b/>
          <w:bCs/>
          <w:sz w:val="24"/>
          <w:szCs w:val="24"/>
        </w:rPr>
        <w:t xml:space="preserve"> </w:t>
      </w:r>
    </w:p>
    <w:p w14:paraId="7C64A3BB" w14:textId="5CF63CBA" w:rsidR="006A4E7B" w:rsidRDefault="000D0AD3" w:rsidP="006A4E7B">
      <w:pPr>
        <w:pStyle w:val="Paragrafoelenco"/>
      </w:pPr>
      <w:r>
        <w:rPr>
          <w:noProof/>
        </w:rPr>
        <w:drawing>
          <wp:inline distT="0" distB="0" distL="0" distR="0" wp14:anchorId="5632297A" wp14:editId="20830226">
            <wp:extent cx="5059680" cy="1242060"/>
            <wp:effectExtent l="0" t="0" r="7620" b="0"/>
            <wp:docPr id="4968595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1242060"/>
                    </a:xfrm>
                    <a:prstGeom prst="rect">
                      <a:avLst/>
                    </a:prstGeom>
                    <a:noFill/>
                    <a:ln>
                      <a:noFill/>
                    </a:ln>
                  </pic:spPr>
                </pic:pic>
              </a:graphicData>
            </a:graphic>
          </wp:inline>
        </w:drawing>
      </w:r>
    </w:p>
    <w:p w14:paraId="3BEA45E7" w14:textId="77777777" w:rsidR="006A4E7B" w:rsidRPr="006553E0" w:rsidRDefault="006A4E7B" w:rsidP="006A4E7B">
      <w:pPr>
        <w:pStyle w:val="Paragrafoelenco"/>
        <w:rPr>
          <w:u w:val="single"/>
        </w:rPr>
      </w:pPr>
    </w:p>
    <w:p w14:paraId="215C7E81" w14:textId="0D8CC1FB" w:rsidR="000D0AD3" w:rsidRPr="000D0AD3" w:rsidRDefault="000D0AD3" w:rsidP="000D0AD3">
      <w:pPr>
        <w:pStyle w:val="Paragrafoelenco"/>
        <w:rPr>
          <w:u w:val="single"/>
        </w:rPr>
      </w:pPr>
      <w:r>
        <w:rPr>
          <w:noProof/>
        </w:rPr>
        <w:drawing>
          <wp:inline distT="0" distB="0" distL="0" distR="0" wp14:anchorId="6BFA74A0" wp14:editId="316626FF">
            <wp:extent cx="2619375" cy="1219200"/>
            <wp:effectExtent l="0" t="0" r="9525" b="0"/>
            <wp:docPr id="909297645"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97645" name="Immagine 1" descr="Immagine che contiene testo, Carattere, schermata&#10;&#10;Descrizione generata automaticamente"/>
                    <pic:cNvPicPr/>
                  </pic:nvPicPr>
                  <pic:blipFill>
                    <a:blip r:embed="rId17"/>
                    <a:stretch>
                      <a:fillRect/>
                    </a:stretch>
                  </pic:blipFill>
                  <pic:spPr>
                    <a:xfrm>
                      <a:off x="0" y="0"/>
                      <a:ext cx="2619375" cy="1219200"/>
                    </a:xfrm>
                    <a:prstGeom prst="rect">
                      <a:avLst/>
                    </a:prstGeom>
                  </pic:spPr>
                </pic:pic>
              </a:graphicData>
            </a:graphic>
          </wp:inline>
        </w:drawing>
      </w:r>
    </w:p>
    <w:p w14:paraId="5CB05276" w14:textId="6E1F9B4B" w:rsidR="000D0AD3" w:rsidRDefault="000D0AD3" w:rsidP="006A4E7B">
      <w:pPr>
        <w:numPr>
          <w:ilvl w:val="0"/>
          <w:numId w:val="15"/>
        </w:numPr>
      </w:pPr>
      <w:r w:rsidRPr="000D0AD3">
        <w:t>Estrarre l’archivio “WebMiningProject-release.zip” contenente il file e</w:t>
      </w:r>
      <w:r>
        <w:t>seguibile.</w:t>
      </w:r>
    </w:p>
    <w:p w14:paraId="7D034BE7" w14:textId="04EDBC36" w:rsidR="000D0AD3" w:rsidRDefault="000D0AD3" w:rsidP="000D0AD3">
      <w:pPr>
        <w:ind w:left="720"/>
      </w:pPr>
      <w:r>
        <w:rPr>
          <w:noProof/>
        </w:rPr>
        <w:drawing>
          <wp:inline distT="0" distB="0" distL="0" distR="0" wp14:anchorId="7878EF88" wp14:editId="36415F31">
            <wp:extent cx="4724400" cy="1158240"/>
            <wp:effectExtent l="0" t="0" r="0" b="3810"/>
            <wp:docPr id="35207336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158240"/>
                    </a:xfrm>
                    <a:prstGeom prst="rect">
                      <a:avLst/>
                    </a:prstGeom>
                    <a:noFill/>
                    <a:ln>
                      <a:noFill/>
                    </a:ln>
                  </pic:spPr>
                </pic:pic>
              </a:graphicData>
            </a:graphic>
          </wp:inline>
        </w:drawing>
      </w:r>
    </w:p>
    <w:p w14:paraId="2EF83C99" w14:textId="7FD4CC20" w:rsidR="000D0AD3" w:rsidRPr="000D0AD3" w:rsidRDefault="000D0AD3" w:rsidP="000D0AD3">
      <w:pPr>
        <w:ind w:left="720"/>
      </w:pPr>
      <w:r>
        <w:rPr>
          <w:noProof/>
        </w:rPr>
        <w:drawing>
          <wp:inline distT="0" distB="0" distL="0" distR="0" wp14:anchorId="21A7DED7" wp14:editId="401C9148">
            <wp:extent cx="2543175" cy="1000125"/>
            <wp:effectExtent l="0" t="0" r="9525" b="9525"/>
            <wp:docPr id="1099363521"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63521" name="Immagine 1" descr="Immagine che contiene testo, Carattere, schermata, numero&#10;&#10;Descrizione generata automaticamente"/>
                    <pic:cNvPicPr/>
                  </pic:nvPicPr>
                  <pic:blipFill>
                    <a:blip r:embed="rId19"/>
                    <a:stretch>
                      <a:fillRect/>
                    </a:stretch>
                  </pic:blipFill>
                  <pic:spPr>
                    <a:xfrm>
                      <a:off x="0" y="0"/>
                      <a:ext cx="2543175" cy="1000125"/>
                    </a:xfrm>
                    <a:prstGeom prst="rect">
                      <a:avLst/>
                    </a:prstGeom>
                  </pic:spPr>
                </pic:pic>
              </a:graphicData>
            </a:graphic>
          </wp:inline>
        </w:drawing>
      </w:r>
    </w:p>
    <w:p w14:paraId="022CC991" w14:textId="4FB137A3" w:rsidR="006A4E7B" w:rsidRPr="00531F45" w:rsidRDefault="006A4E7B" w:rsidP="006A4E7B">
      <w:pPr>
        <w:numPr>
          <w:ilvl w:val="0"/>
          <w:numId w:val="15"/>
        </w:numPr>
      </w:pPr>
      <w:r>
        <w:t xml:space="preserve">Aprire il prompt dei comandi premendo i tasti </w:t>
      </w:r>
      <w:proofErr w:type="spellStart"/>
      <w:r>
        <w:t>Win</w:t>
      </w:r>
      <w:proofErr w:type="spellEnd"/>
      <w:r>
        <w:t xml:space="preserve"> + R, digitando “</w:t>
      </w:r>
      <w:proofErr w:type="spellStart"/>
      <w:r>
        <w:t>cmd</w:t>
      </w:r>
      <w:proofErr w:type="spellEnd"/>
      <w:r>
        <w:t>” e premendo “OK” (oppure cercando “</w:t>
      </w:r>
      <w:proofErr w:type="spellStart"/>
      <w:r>
        <w:t>cmd</w:t>
      </w:r>
      <w:proofErr w:type="spellEnd"/>
      <w:r>
        <w:t>” nella barra di ricerca di Windows).</w:t>
      </w:r>
    </w:p>
    <w:p w14:paraId="0B3D6D03" w14:textId="77777777" w:rsidR="006A4E7B" w:rsidRPr="006553E0" w:rsidRDefault="006A4E7B" w:rsidP="006A4E7B">
      <w:pPr>
        <w:ind w:left="720"/>
        <w:jc w:val="both"/>
        <w:rPr>
          <w:u w:val="single"/>
        </w:rPr>
      </w:pPr>
      <w:r>
        <w:rPr>
          <w:noProof/>
        </w:rPr>
        <w:drawing>
          <wp:inline distT="0" distB="0" distL="0" distR="0" wp14:anchorId="12FF7BCE" wp14:editId="6E3D5A7C">
            <wp:extent cx="3104254" cy="1851660"/>
            <wp:effectExtent l="0" t="0" r="1270" b="0"/>
            <wp:docPr id="1422567479"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67479" name="Immagine 1" descr="Immagine che contiene testo, schermata, schermo, Carattere&#10;&#10;Descrizione generata automaticamente"/>
                    <pic:cNvPicPr/>
                  </pic:nvPicPr>
                  <pic:blipFill>
                    <a:blip r:embed="rId20"/>
                    <a:stretch>
                      <a:fillRect/>
                    </a:stretch>
                  </pic:blipFill>
                  <pic:spPr>
                    <a:xfrm>
                      <a:off x="0" y="0"/>
                      <a:ext cx="3119509" cy="1860759"/>
                    </a:xfrm>
                    <a:prstGeom prst="rect">
                      <a:avLst/>
                    </a:prstGeom>
                  </pic:spPr>
                </pic:pic>
              </a:graphicData>
            </a:graphic>
          </wp:inline>
        </w:drawing>
      </w:r>
    </w:p>
    <w:p w14:paraId="4E8BBB72" w14:textId="77777777" w:rsidR="006A4E7B" w:rsidRDefault="006A4E7B" w:rsidP="006A4E7B">
      <w:pPr>
        <w:numPr>
          <w:ilvl w:val="0"/>
          <w:numId w:val="15"/>
        </w:numPr>
      </w:pPr>
      <w:r w:rsidRPr="006553E0">
        <w:lastRenderedPageBreak/>
        <w:t>Posizionarsi</w:t>
      </w:r>
      <w:r>
        <w:t xml:space="preserve"> nella directory dove sono stati estratti i file con il </w:t>
      </w:r>
      <w:r w:rsidRPr="00531F45">
        <w:t>comando</w:t>
      </w:r>
      <w:r>
        <w:t xml:space="preserve"> “cd [percorso completo cartella]”.</w:t>
      </w:r>
    </w:p>
    <w:p w14:paraId="25577807" w14:textId="3C660EF8" w:rsidR="002304B1" w:rsidRDefault="006A4E7B" w:rsidP="002304B1">
      <w:pPr>
        <w:ind w:left="720"/>
      </w:pPr>
      <w:r w:rsidRPr="006553E0">
        <w:rPr>
          <w:noProof/>
        </w:rPr>
        <w:drawing>
          <wp:inline distT="0" distB="0" distL="0" distR="0" wp14:anchorId="42C54048" wp14:editId="243FE01A">
            <wp:extent cx="4495800" cy="1150620"/>
            <wp:effectExtent l="0" t="0" r="0" b="0"/>
            <wp:docPr id="259126527"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6527" name="Immagine 2" descr="Immagine che contiene testo, schermata, Caratte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1150620"/>
                    </a:xfrm>
                    <a:prstGeom prst="rect">
                      <a:avLst/>
                    </a:prstGeom>
                    <a:noFill/>
                    <a:ln>
                      <a:noFill/>
                    </a:ln>
                  </pic:spPr>
                </pic:pic>
              </a:graphicData>
            </a:graphic>
          </wp:inline>
        </w:drawing>
      </w:r>
    </w:p>
    <w:p w14:paraId="01D2D146" w14:textId="3B7C34A4" w:rsidR="006A4E7B" w:rsidRPr="006A4E7B" w:rsidRDefault="006A4E7B" w:rsidP="006A4E7B">
      <w:pPr>
        <w:numPr>
          <w:ilvl w:val="0"/>
          <w:numId w:val="15"/>
        </w:numPr>
      </w:pPr>
      <w:r>
        <w:t>Eseguire il programma tramite il comando “java -</w:t>
      </w:r>
      <w:proofErr w:type="spellStart"/>
      <w:r>
        <w:t>jar</w:t>
      </w:r>
      <w:proofErr w:type="spellEnd"/>
      <w:r>
        <w:t xml:space="preserve"> WebMiningProject.jar [argomenti]”.</w:t>
      </w:r>
      <w:r>
        <w:rPr>
          <w:noProof/>
        </w:rPr>
        <w:drawing>
          <wp:anchor distT="0" distB="0" distL="114300" distR="114300" simplePos="0" relativeHeight="251668480" behindDoc="0" locked="0" layoutInCell="1" allowOverlap="1" wp14:anchorId="41850609" wp14:editId="4863EC1E">
            <wp:simplePos x="0" y="0"/>
            <wp:positionH relativeFrom="column">
              <wp:posOffset>457200</wp:posOffset>
            </wp:positionH>
            <wp:positionV relativeFrom="paragraph">
              <wp:posOffset>302260</wp:posOffset>
            </wp:positionV>
            <wp:extent cx="5509260" cy="1118235"/>
            <wp:effectExtent l="0" t="0" r="0" b="5715"/>
            <wp:wrapSquare wrapText="bothSides"/>
            <wp:docPr id="986293725" name="Immagine 3" descr="Immagine che contiene testo, Caratter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3725" name="Immagine 3" descr="Immagine che contiene testo, Carattere, software,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260" cy="1118235"/>
                    </a:xfrm>
                    <a:prstGeom prst="rect">
                      <a:avLst/>
                    </a:prstGeom>
                    <a:noFill/>
                    <a:ln>
                      <a:noFill/>
                    </a:ln>
                  </pic:spPr>
                </pic:pic>
              </a:graphicData>
            </a:graphic>
          </wp:anchor>
        </w:drawing>
      </w:r>
    </w:p>
    <w:sectPr w:rsidR="006A4E7B" w:rsidRPr="006A4E7B">
      <w:footerReference w:type="default" r:id="rId23"/>
      <w:pgSz w:w="11906" w:h="16838"/>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972D" w14:textId="77777777" w:rsidR="00844F08" w:rsidRDefault="00844F08">
      <w:pPr>
        <w:spacing w:line="240" w:lineRule="auto"/>
      </w:pPr>
      <w:r>
        <w:separator/>
      </w:r>
    </w:p>
  </w:endnote>
  <w:endnote w:type="continuationSeparator" w:id="0">
    <w:p w14:paraId="5A346ED6" w14:textId="77777777" w:rsidR="00844F08" w:rsidRDefault="00844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sdtPr>
    <w:sdtContent>
      <w:p w14:paraId="1D4F74BC" w14:textId="77777777" w:rsidR="00210ED8" w:rsidRDefault="00000000">
        <w:pPr>
          <w:pStyle w:val="Pidipagina"/>
          <w:jc w:val="right"/>
        </w:pPr>
        <w:r>
          <w:rPr>
            <w:lang w:bidi="it-IT"/>
          </w:rPr>
          <w:t xml:space="preserve">Pagina | </w:t>
        </w:r>
        <w:r>
          <w:rPr>
            <w:lang w:bidi="it-IT"/>
          </w:rPr>
          <w:fldChar w:fldCharType="begin"/>
        </w:r>
        <w:r>
          <w:rPr>
            <w:lang w:bidi="it-IT"/>
          </w:rPr>
          <w:instrText xml:space="preserve"> PAGE   \* MERGEFORMAT </w:instrText>
        </w:r>
        <w:r>
          <w:rPr>
            <w:lang w:bidi="it-IT"/>
          </w:rPr>
          <w:fldChar w:fldCharType="separate"/>
        </w:r>
        <w:r>
          <w:rPr>
            <w:lang w:bidi="it-IT"/>
          </w:rPr>
          <w:t>2</w:t>
        </w:r>
        <w:r>
          <w:rPr>
            <w:lang w:bidi="it-IT"/>
          </w:rPr>
          <w:fldChar w:fldCharType="end"/>
        </w:r>
        <w:r>
          <w:rPr>
            <w:lang w:bidi="it-IT"/>
          </w:rPr>
          <w:t xml:space="preserve"> </w:t>
        </w:r>
      </w:p>
    </w:sdtContent>
  </w:sdt>
  <w:p w14:paraId="0C3E0BCB" w14:textId="77777777" w:rsidR="00210ED8" w:rsidRDefault="00210E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C460" w14:textId="77777777" w:rsidR="00844F08" w:rsidRDefault="00844F08">
      <w:pPr>
        <w:spacing w:before="0"/>
      </w:pPr>
      <w:r>
        <w:separator/>
      </w:r>
    </w:p>
  </w:footnote>
  <w:footnote w:type="continuationSeparator" w:id="0">
    <w:p w14:paraId="611176E3" w14:textId="77777777" w:rsidR="00844F08" w:rsidRDefault="00844F0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26ECEF"/>
    <w:multiLevelType w:val="singleLevel"/>
    <w:tmpl w:val="DA26ECE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C"/>
    <w:multiLevelType w:val="singleLevel"/>
    <w:tmpl w:val="FFFFFF7C"/>
    <w:lvl w:ilvl="0">
      <w:start w:val="1"/>
      <w:numFmt w:val="decimal"/>
      <w:pStyle w:val="Numeroelenco5"/>
      <w:lvlText w:val="%1."/>
      <w:lvlJc w:val="left"/>
      <w:pPr>
        <w:tabs>
          <w:tab w:val="left" w:pos="1800"/>
        </w:tabs>
        <w:ind w:left="1800" w:hanging="360"/>
      </w:pPr>
    </w:lvl>
  </w:abstractNum>
  <w:abstractNum w:abstractNumId="2" w15:restartNumberingAfterBreak="0">
    <w:nsid w:val="FFFFFF7D"/>
    <w:multiLevelType w:val="singleLevel"/>
    <w:tmpl w:val="FFFFFF7D"/>
    <w:lvl w:ilvl="0">
      <w:start w:val="1"/>
      <w:numFmt w:val="decimal"/>
      <w:pStyle w:val="Numeroelenco4"/>
      <w:lvlText w:val="%1."/>
      <w:lvlJc w:val="left"/>
      <w:pPr>
        <w:tabs>
          <w:tab w:val="left" w:pos="1440"/>
        </w:tabs>
        <w:ind w:left="1440" w:hanging="360"/>
      </w:pPr>
    </w:lvl>
  </w:abstractNum>
  <w:abstractNum w:abstractNumId="3" w15:restartNumberingAfterBreak="0">
    <w:nsid w:val="FFFFFF7E"/>
    <w:multiLevelType w:val="singleLevel"/>
    <w:tmpl w:val="FFFFFF7E"/>
    <w:lvl w:ilvl="0">
      <w:start w:val="1"/>
      <w:numFmt w:val="decimal"/>
      <w:pStyle w:val="Numeroelenco3"/>
      <w:lvlText w:val="%1."/>
      <w:lvlJc w:val="left"/>
      <w:pPr>
        <w:tabs>
          <w:tab w:val="left" w:pos="1080"/>
        </w:tabs>
        <w:ind w:left="1080" w:hanging="360"/>
      </w:pPr>
    </w:lvl>
  </w:abstractNum>
  <w:abstractNum w:abstractNumId="4" w15:restartNumberingAfterBreak="0">
    <w:nsid w:val="FFFFFF7F"/>
    <w:multiLevelType w:val="singleLevel"/>
    <w:tmpl w:val="FFFFFF7F"/>
    <w:lvl w:ilvl="0">
      <w:start w:val="1"/>
      <w:numFmt w:val="decimal"/>
      <w:pStyle w:val="Numeroelenco2"/>
      <w:lvlText w:val="%1."/>
      <w:lvlJc w:val="left"/>
      <w:pPr>
        <w:tabs>
          <w:tab w:val="left" w:pos="720"/>
        </w:tabs>
        <w:ind w:left="720" w:hanging="360"/>
      </w:pPr>
    </w:lvl>
  </w:abstractNum>
  <w:abstractNum w:abstractNumId="5" w15:restartNumberingAfterBreak="0">
    <w:nsid w:val="FFFFFF80"/>
    <w:multiLevelType w:val="singleLevel"/>
    <w:tmpl w:val="FFFFFF80"/>
    <w:lvl w:ilvl="0">
      <w:start w:val="1"/>
      <w:numFmt w:val="bullet"/>
      <w:pStyle w:val="Puntoelenco5"/>
      <w:lvlText w:val=""/>
      <w:lvlJc w:val="left"/>
      <w:pPr>
        <w:tabs>
          <w:tab w:val="left" w:pos="1800"/>
        </w:tabs>
        <w:ind w:left="1800" w:hanging="360"/>
      </w:pPr>
      <w:rPr>
        <w:rFonts w:ascii="Symbol" w:hAnsi="Symbol" w:hint="default"/>
      </w:rPr>
    </w:lvl>
  </w:abstractNum>
  <w:abstractNum w:abstractNumId="6" w15:restartNumberingAfterBreak="0">
    <w:nsid w:val="FFFFFF81"/>
    <w:multiLevelType w:val="singleLevel"/>
    <w:tmpl w:val="FFFFFF81"/>
    <w:lvl w:ilvl="0">
      <w:start w:val="1"/>
      <w:numFmt w:val="bullet"/>
      <w:pStyle w:val="Puntoelenco4"/>
      <w:lvlText w:val=""/>
      <w:lvlJc w:val="left"/>
      <w:pPr>
        <w:tabs>
          <w:tab w:val="left" w:pos="1440"/>
        </w:tabs>
        <w:ind w:left="1440" w:hanging="360"/>
      </w:pPr>
      <w:rPr>
        <w:rFonts w:ascii="Symbol" w:hAnsi="Symbol" w:hint="default"/>
      </w:rPr>
    </w:lvl>
  </w:abstractNum>
  <w:abstractNum w:abstractNumId="7" w15:restartNumberingAfterBreak="0">
    <w:nsid w:val="FFFFFF82"/>
    <w:multiLevelType w:val="singleLevel"/>
    <w:tmpl w:val="FFFFFF82"/>
    <w:lvl w:ilvl="0">
      <w:start w:val="1"/>
      <w:numFmt w:val="bullet"/>
      <w:pStyle w:val="Puntoelenco3"/>
      <w:lvlText w:val=""/>
      <w:lvlJc w:val="left"/>
      <w:pPr>
        <w:tabs>
          <w:tab w:val="left" w:pos="1080"/>
        </w:tabs>
        <w:ind w:left="1080" w:hanging="360"/>
      </w:pPr>
      <w:rPr>
        <w:rFonts w:ascii="Symbol" w:hAnsi="Symbol" w:hint="default"/>
      </w:rPr>
    </w:lvl>
  </w:abstractNum>
  <w:abstractNum w:abstractNumId="8" w15:restartNumberingAfterBreak="0">
    <w:nsid w:val="FFFFFF83"/>
    <w:multiLevelType w:val="singleLevel"/>
    <w:tmpl w:val="FFFFFF83"/>
    <w:lvl w:ilvl="0">
      <w:start w:val="1"/>
      <w:numFmt w:val="bullet"/>
      <w:pStyle w:val="Puntoelenco2"/>
      <w:lvlText w:val=""/>
      <w:lvlJc w:val="left"/>
      <w:pPr>
        <w:tabs>
          <w:tab w:val="left" w:pos="720"/>
        </w:tabs>
        <w:ind w:left="720" w:hanging="360"/>
      </w:pPr>
      <w:rPr>
        <w:rFonts w:ascii="Symbol" w:hAnsi="Symbol" w:hint="default"/>
      </w:rPr>
    </w:lvl>
  </w:abstractNum>
  <w:abstractNum w:abstractNumId="9" w15:restartNumberingAfterBreak="0">
    <w:nsid w:val="FFFFFF89"/>
    <w:multiLevelType w:val="singleLevel"/>
    <w:tmpl w:val="FFFFFF89"/>
    <w:lvl w:ilvl="0">
      <w:start w:val="1"/>
      <w:numFmt w:val="bullet"/>
      <w:pStyle w:val="Puntoelenco"/>
      <w:lvlText w:val=""/>
      <w:lvlJc w:val="left"/>
      <w:pPr>
        <w:tabs>
          <w:tab w:val="left" w:pos="360"/>
        </w:tabs>
        <w:ind w:left="360" w:hanging="360"/>
      </w:pPr>
      <w:rPr>
        <w:rFonts w:ascii="Symbol" w:hAnsi="Symbol" w:hint="default"/>
      </w:rPr>
    </w:lvl>
  </w:abstractNum>
  <w:abstractNum w:abstractNumId="10" w15:restartNumberingAfterBreak="0">
    <w:nsid w:val="024C5078"/>
    <w:multiLevelType w:val="multilevel"/>
    <w:tmpl w:val="024C507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2693447"/>
    <w:multiLevelType w:val="multilevel"/>
    <w:tmpl w:val="6A9C7E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7802E4F"/>
    <w:multiLevelType w:val="multilevel"/>
    <w:tmpl w:val="0F0481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45D045E"/>
    <w:multiLevelType w:val="multilevel"/>
    <w:tmpl w:val="345D04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97197A"/>
    <w:multiLevelType w:val="hybridMultilevel"/>
    <w:tmpl w:val="B142E37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EFB6FB"/>
    <w:multiLevelType w:val="singleLevel"/>
    <w:tmpl w:val="42EFB6FB"/>
    <w:lvl w:ilvl="0">
      <w:start w:val="1"/>
      <w:numFmt w:val="decimal"/>
      <w:suff w:val="space"/>
      <w:lvlText w:val="%1."/>
      <w:lvlJc w:val="left"/>
    </w:lvl>
  </w:abstractNum>
  <w:abstractNum w:abstractNumId="16" w15:restartNumberingAfterBreak="0">
    <w:nsid w:val="59293FF3"/>
    <w:multiLevelType w:val="multilevel"/>
    <w:tmpl w:val="5EE878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EC2006F"/>
    <w:multiLevelType w:val="hybridMultilevel"/>
    <w:tmpl w:val="BB14A0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4BC556A"/>
    <w:multiLevelType w:val="hybridMultilevel"/>
    <w:tmpl w:val="1D326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4F54BBE"/>
    <w:multiLevelType w:val="multilevel"/>
    <w:tmpl w:val="E3467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EF04577"/>
    <w:multiLevelType w:val="hybridMultilevel"/>
    <w:tmpl w:val="734A36A8"/>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1" w15:restartNumberingAfterBreak="0">
    <w:nsid w:val="7355664C"/>
    <w:multiLevelType w:val="multilevel"/>
    <w:tmpl w:val="7355664C"/>
    <w:lvl w:ilvl="0">
      <w:start w:val="1"/>
      <w:numFmt w:val="decimal"/>
      <w:lvlText w:val="%1."/>
      <w:lvlJc w:val="left"/>
      <w:pPr>
        <w:ind w:left="720" w:hanging="360"/>
      </w:pPr>
      <w:rPr>
        <w:rFonts w:hint="default"/>
        <w:b w:val="0"/>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4BF1BFA"/>
    <w:multiLevelType w:val="hybridMultilevel"/>
    <w:tmpl w:val="F086092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798114E8"/>
    <w:multiLevelType w:val="multilevel"/>
    <w:tmpl w:val="798114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A2E0B5F"/>
    <w:multiLevelType w:val="hybridMultilevel"/>
    <w:tmpl w:val="4C7C8B86"/>
    <w:lvl w:ilvl="0" w:tplc="04100001">
      <w:start w:val="1"/>
      <w:numFmt w:val="bullet"/>
      <w:lvlText w:val=""/>
      <w:lvlJc w:val="left"/>
      <w:pPr>
        <w:ind w:left="1140" w:hanging="360"/>
      </w:pPr>
      <w:rPr>
        <w:rFonts w:ascii="Symbol" w:hAnsi="Symbol" w:hint="default"/>
      </w:rPr>
    </w:lvl>
    <w:lvl w:ilvl="1" w:tplc="04100003">
      <w:start w:val="1"/>
      <w:numFmt w:val="bullet"/>
      <w:lvlText w:val="o"/>
      <w:lvlJc w:val="left"/>
      <w:pPr>
        <w:ind w:left="1860" w:hanging="360"/>
      </w:pPr>
      <w:rPr>
        <w:rFonts w:ascii="Courier New" w:hAnsi="Courier New" w:cs="Courier New" w:hint="default"/>
      </w:rPr>
    </w:lvl>
    <w:lvl w:ilvl="2" w:tplc="04100005">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5" w15:restartNumberingAfterBreak="0">
    <w:nsid w:val="7A4C77C6"/>
    <w:multiLevelType w:val="multilevel"/>
    <w:tmpl w:val="7A4C77C6"/>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972665328">
    <w:abstractNumId w:val="9"/>
  </w:num>
  <w:num w:numId="2" w16cid:durableId="1653296442">
    <w:abstractNumId w:val="8"/>
  </w:num>
  <w:num w:numId="3" w16cid:durableId="2106143725">
    <w:abstractNumId w:val="7"/>
  </w:num>
  <w:num w:numId="4" w16cid:durableId="184905937">
    <w:abstractNumId w:val="6"/>
  </w:num>
  <w:num w:numId="5" w16cid:durableId="1968075762">
    <w:abstractNumId w:val="5"/>
  </w:num>
  <w:num w:numId="6" w16cid:durableId="847326096">
    <w:abstractNumId w:val="25"/>
  </w:num>
  <w:num w:numId="7" w16cid:durableId="221913860">
    <w:abstractNumId w:val="4"/>
  </w:num>
  <w:num w:numId="8" w16cid:durableId="317538750">
    <w:abstractNumId w:val="3"/>
  </w:num>
  <w:num w:numId="9" w16cid:durableId="1581402093">
    <w:abstractNumId w:val="2"/>
  </w:num>
  <w:num w:numId="10" w16cid:durableId="324431952">
    <w:abstractNumId w:val="1"/>
  </w:num>
  <w:num w:numId="11" w16cid:durableId="1701079014">
    <w:abstractNumId w:val="15"/>
  </w:num>
  <w:num w:numId="12" w16cid:durableId="1817214210">
    <w:abstractNumId w:val="13"/>
  </w:num>
  <w:num w:numId="13" w16cid:durableId="1806727826">
    <w:abstractNumId w:val="23"/>
  </w:num>
  <w:num w:numId="14" w16cid:durableId="746151261">
    <w:abstractNumId w:val="10"/>
  </w:num>
  <w:num w:numId="15" w16cid:durableId="49810080">
    <w:abstractNumId w:val="21"/>
  </w:num>
  <w:num w:numId="16" w16cid:durableId="1080054167">
    <w:abstractNumId w:val="0"/>
  </w:num>
  <w:num w:numId="17" w16cid:durableId="1679037156">
    <w:abstractNumId w:val="20"/>
  </w:num>
  <w:num w:numId="18" w16cid:durableId="81461887">
    <w:abstractNumId w:val="18"/>
  </w:num>
  <w:num w:numId="19" w16cid:durableId="89160184">
    <w:abstractNumId w:val="17"/>
  </w:num>
  <w:num w:numId="20" w16cid:durableId="2046438668">
    <w:abstractNumId w:val="14"/>
  </w:num>
  <w:num w:numId="21" w16cid:durableId="604847167">
    <w:abstractNumId w:val="24"/>
  </w:num>
  <w:num w:numId="22" w16cid:durableId="2027513915">
    <w:abstractNumId w:val="19"/>
  </w:num>
  <w:num w:numId="23" w16cid:durableId="1163012718">
    <w:abstractNumId w:val="12"/>
  </w:num>
  <w:num w:numId="24" w16cid:durableId="1067725895">
    <w:abstractNumId w:val="11"/>
  </w:num>
  <w:num w:numId="25" w16cid:durableId="202524470">
    <w:abstractNumId w:val="16"/>
  </w:num>
  <w:num w:numId="26" w16cid:durableId="19498946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6C"/>
    <w:rsid w:val="00010E6C"/>
    <w:rsid w:val="00016748"/>
    <w:rsid w:val="00021EC6"/>
    <w:rsid w:val="00037091"/>
    <w:rsid w:val="0006567E"/>
    <w:rsid w:val="0006602C"/>
    <w:rsid w:val="00070AA0"/>
    <w:rsid w:val="000760DB"/>
    <w:rsid w:val="000931B3"/>
    <w:rsid w:val="000D0AD3"/>
    <w:rsid w:val="000F00E7"/>
    <w:rsid w:val="0010246C"/>
    <w:rsid w:val="0015094E"/>
    <w:rsid w:val="001608E2"/>
    <w:rsid w:val="0016766E"/>
    <w:rsid w:val="00170063"/>
    <w:rsid w:val="00175643"/>
    <w:rsid w:val="00194226"/>
    <w:rsid w:val="001B2338"/>
    <w:rsid w:val="001D4F78"/>
    <w:rsid w:val="001E0F23"/>
    <w:rsid w:val="002061A9"/>
    <w:rsid w:val="00210ED8"/>
    <w:rsid w:val="00217B64"/>
    <w:rsid w:val="002304B1"/>
    <w:rsid w:val="00235579"/>
    <w:rsid w:val="00257FAA"/>
    <w:rsid w:val="00263938"/>
    <w:rsid w:val="002E6C0D"/>
    <w:rsid w:val="002E78EB"/>
    <w:rsid w:val="002F25A8"/>
    <w:rsid w:val="0030788C"/>
    <w:rsid w:val="003407A9"/>
    <w:rsid w:val="00340DC9"/>
    <w:rsid w:val="00350BD5"/>
    <w:rsid w:val="003C2275"/>
    <w:rsid w:val="004062CE"/>
    <w:rsid w:val="00412463"/>
    <w:rsid w:val="00444F02"/>
    <w:rsid w:val="00445BF0"/>
    <w:rsid w:val="00447F2A"/>
    <w:rsid w:val="004769C6"/>
    <w:rsid w:val="00490CC6"/>
    <w:rsid w:val="004F05F9"/>
    <w:rsid w:val="00531F45"/>
    <w:rsid w:val="00540504"/>
    <w:rsid w:val="005509B2"/>
    <w:rsid w:val="005556DB"/>
    <w:rsid w:val="005C6D45"/>
    <w:rsid w:val="005D58F7"/>
    <w:rsid w:val="00617D63"/>
    <w:rsid w:val="00623CD0"/>
    <w:rsid w:val="0062609A"/>
    <w:rsid w:val="00640F9D"/>
    <w:rsid w:val="00643D1A"/>
    <w:rsid w:val="006553E0"/>
    <w:rsid w:val="00674588"/>
    <w:rsid w:val="006A4E7B"/>
    <w:rsid w:val="006A7B57"/>
    <w:rsid w:val="006B6C6E"/>
    <w:rsid w:val="006C593E"/>
    <w:rsid w:val="006D44C5"/>
    <w:rsid w:val="006E33C1"/>
    <w:rsid w:val="00706ED0"/>
    <w:rsid w:val="00713672"/>
    <w:rsid w:val="00725797"/>
    <w:rsid w:val="0073562D"/>
    <w:rsid w:val="00782723"/>
    <w:rsid w:val="007B07DE"/>
    <w:rsid w:val="007C7B5B"/>
    <w:rsid w:val="008270A2"/>
    <w:rsid w:val="00844F08"/>
    <w:rsid w:val="00853F77"/>
    <w:rsid w:val="00873A84"/>
    <w:rsid w:val="00885CE1"/>
    <w:rsid w:val="008907FF"/>
    <w:rsid w:val="00896689"/>
    <w:rsid w:val="008A145B"/>
    <w:rsid w:val="008B696C"/>
    <w:rsid w:val="008B6BEE"/>
    <w:rsid w:val="008C14B9"/>
    <w:rsid w:val="008E75EF"/>
    <w:rsid w:val="008F78D7"/>
    <w:rsid w:val="009200C1"/>
    <w:rsid w:val="00924C06"/>
    <w:rsid w:val="00980085"/>
    <w:rsid w:val="00997127"/>
    <w:rsid w:val="009A2C6E"/>
    <w:rsid w:val="009D17D1"/>
    <w:rsid w:val="009D216F"/>
    <w:rsid w:val="009D3248"/>
    <w:rsid w:val="009D681B"/>
    <w:rsid w:val="00A15DBE"/>
    <w:rsid w:val="00A16DE4"/>
    <w:rsid w:val="00A31395"/>
    <w:rsid w:val="00A32986"/>
    <w:rsid w:val="00A63EA7"/>
    <w:rsid w:val="00A65E8A"/>
    <w:rsid w:val="00A87896"/>
    <w:rsid w:val="00A94E6A"/>
    <w:rsid w:val="00AA1AE6"/>
    <w:rsid w:val="00AC1EE7"/>
    <w:rsid w:val="00B10280"/>
    <w:rsid w:val="00B52690"/>
    <w:rsid w:val="00B650C6"/>
    <w:rsid w:val="00BA325F"/>
    <w:rsid w:val="00BA63C2"/>
    <w:rsid w:val="00BC3300"/>
    <w:rsid w:val="00BC6939"/>
    <w:rsid w:val="00BD0BC4"/>
    <w:rsid w:val="00BE1875"/>
    <w:rsid w:val="00BE45C8"/>
    <w:rsid w:val="00BF2331"/>
    <w:rsid w:val="00BF4894"/>
    <w:rsid w:val="00BF7463"/>
    <w:rsid w:val="00C07223"/>
    <w:rsid w:val="00C30889"/>
    <w:rsid w:val="00C90A2E"/>
    <w:rsid w:val="00CC5861"/>
    <w:rsid w:val="00CE6A73"/>
    <w:rsid w:val="00D145FC"/>
    <w:rsid w:val="00D30B81"/>
    <w:rsid w:val="00D3649E"/>
    <w:rsid w:val="00D465A0"/>
    <w:rsid w:val="00D65327"/>
    <w:rsid w:val="00DE57F1"/>
    <w:rsid w:val="00DF0FDA"/>
    <w:rsid w:val="00DF1734"/>
    <w:rsid w:val="00E142DA"/>
    <w:rsid w:val="00E16F51"/>
    <w:rsid w:val="00E813DC"/>
    <w:rsid w:val="00E9301D"/>
    <w:rsid w:val="00EB0B6E"/>
    <w:rsid w:val="00EB7F1B"/>
    <w:rsid w:val="00EE70C1"/>
    <w:rsid w:val="00F169E1"/>
    <w:rsid w:val="00F40C4D"/>
    <w:rsid w:val="00F77B16"/>
    <w:rsid w:val="00F77B79"/>
    <w:rsid w:val="00F866A8"/>
    <w:rsid w:val="00F93342"/>
    <w:rsid w:val="00F97AF4"/>
    <w:rsid w:val="00FB35C9"/>
    <w:rsid w:val="00FB5B59"/>
    <w:rsid w:val="00FC318F"/>
    <w:rsid w:val="00FD1D72"/>
    <w:rsid w:val="0FF00514"/>
    <w:rsid w:val="11B0107E"/>
    <w:rsid w:val="19454F36"/>
    <w:rsid w:val="1A7F1D1C"/>
    <w:rsid w:val="2BC5112A"/>
    <w:rsid w:val="2DC2698A"/>
    <w:rsid w:val="306D5437"/>
    <w:rsid w:val="33D67D9D"/>
    <w:rsid w:val="364308D0"/>
    <w:rsid w:val="36CA7816"/>
    <w:rsid w:val="40917FC2"/>
    <w:rsid w:val="45943BEF"/>
    <w:rsid w:val="486E2DB9"/>
    <w:rsid w:val="494E7BD9"/>
    <w:rsid w:val="570A0F13"/>
    <w:rsid w:val="57FB00D4"/>
    <w:rsid w:val="676A4358"/>
    <w:rsid w:val="6F1C010F"/>
    <w:rsid w:val="774E3001"/>
    <w:rsid w:val="7C0C7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374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it-IT" w:eastAsia="it-IT"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lsdException w:name="index 7" w:semiHidden="1" w:unhideWhenUsed="1" w:qFormat="1"/>
    <w:lsdException w:name="index 8" w:semiHidden="1" w:unhideWhenUsed="1" w:qFormat="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qFormat="1"/>
    <w:lsdException w:name="List Bullet" w:uiPriority="11" w:qFormat="1"/>
    <w:lsdException w:name="List Number" w:uiPriority="10" w:qFormat="1"/>
    <w:lsdException w:name="List 2" w:semiHidden="1" w:unhideWhenUsed="1"/>
    <w:lsdException w:name="List 3" w:semiHidden="1" w:unhideWhenUsed="1" w:qFormat="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before="160" w:line="259" w:lineRule="auto"/>
    </w:pPr>
    <w:rPr>
      <w:rFonts w:ascii="Segoe UI" w:hAnsi="Segoe UI" w:cs="Segoe UI"/>
      <w:sz w:val="22"/>
      <w:szCs w:val="22"/>
      <w:lang w:eastAsia="en-US"/>
    </w:rPr>
  </w:style>
  <w:style w:type="paragraph" w:styleId="Titolo1">
    <w:name w:val="heading 1"/>
    <w:basedOn w:val="Normale"/>
    <w:next w:val="Normale"/>
    <w:link w:val="Titolo1Carattere"/>
    <w:uiPriority w:val="1"/>
    <w:qFormat/>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pPr>
      <w:keepNext/>
      <w:keepLines/>
      <w:spacing w:before="40"/>
      <w:outlineLvl w:val="2"/>
    </w:pPr>
    <w:rPr>
      <w:rFonts w:ascii="Segoe UI Light" w:eastAsiaTheme="majorEastAsia" w:hAnsi="Segoe UI Light" w:cs="Segoe UI Light"/>
      <w:color w:val="1F4E79" w:themeColor="accent1" w:themeShade="80"/>
      <w:sz w:val="24"/>
      <w:szCs w:val="24"/>
    </w:rPr>
  </w:style>
  <w:style w:type="paragraph" w:styleId="Titolo4">
    <w:name w:val="heading 4"/>
    <w:basedOn w:val="Normale"/>
    <w:next w:val="Normale"/>
    <w:link w:val="Titolo4Carattere"/>
    <w:uiPriority w:val="1"/>
    <w:unhideWhenUsed/>
    <w:qFormat/>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pPr>
      <w:keepNext/>
      <w:keepLines/>
      <w:spacing w:before="40"/>
      <w:outlineLvl w:val="5"/>
    </w:pPr>
    <w:rPr>
      <w:rFonts w:ascii="Segoe UI Light" w:eastAsiaTheme="majorEastAsia" w:hAnsi="Segoe UI Light" w:cs="Segoe UI Light"/>
      <w:b/>
      <w:color w:val="1F4E79" w:themeColor="accent1" w:themeShade="80"/>
    </w:rPr>
  </w:style>
  <w:style w:type="paragraph" w:styleId="Titolo7">
    <w:name w:val="heading 7"/>
    <w:basedOn w:val="Normale"/>
    <w:next w:val="Normale"/>
    <w:link w:val="Titolo7Carattere"/>
    <w:uiPriority w:val="1"/>
    <w:semiHidden/>
    <w:unhideWhenUsed/>
    <w:qFormat/>
    <w:pPr>
      <w:keepNext/>
      <w:keepLines/>
      <w:spacing w:before="40"/>
      <w:outlineLvl w:val="6"/>
    </w:pPr>
    <w:rPr>
      <w:rFonts w:ascii="Segoe UI Light" w:eastAsiaTheme="majorEastAsia" w:hAnsi="Segoe UI Light" w:cs="Segoe UI Light"/>
      <w:i/>
      <w:iCs/>
      <w:color w:val="1F4E79" w:themeColor="accent1" w:themeShade="80"/>
    </w:rPr>
  </w:style>
  <w:style w:type="paragraph" w:styleId="Titolo8">
    <w:name w:val="heading 8"/>
    <w:basedOn w:val="Normale"/>
    <w:next w:val="Normale"/>
    <w:link w:val="Titolo8Carattere"/>
    <w:uiPriority w:val="1"/>
    <w:semiHidden/>
    <w:unhideWhenUsed/>
    <w:qFormat/>
    <w:pPr>
      <w:keepNext/>
      <w:keepLines/>
      <w:spacing w:before="40"/>
      <w:outlineLvl w:val="7"/>
    </w:pPr>
    <w:rPr>
      <w:rFonts w:ascii="Segoe UI Light" w:eastAsiaTheme="majorEastAsia" w:hAnsi="Segoe UI Light" w:cs="Segoe UI Light"/>
      <w:color w:val="262626" w:themeColor="text1" w:themeTint="D9"/>
      <w:szCs w:val="21"/>
    </w:rPr>
  </w:style>
  <w:style w:type="paragraph" w:styleId="Titolo9">
    <w:name w:val="heading 9"/>
    <w:basedOn w:val="Normale"/>
    <w:next w:val="Normale"/>
    <w:link w:val="Titolo9Carattere"/>
    <w:uiPriority w:val="1"/>
    <w:semiHidden/>
    <w:unhideWhenUsed/>
    <w:qFormat/>
    <w:pPr>
      <w:keepNext/>
      <w:keepLines/>
      <w:spacing w:before="40"/>
      <w:outlineLvl w:val="8"/>
    </w:pPr>
    <w:rPr>
      <w:rFonts w:ascii="Segoe UI Light" w:eastAsiaTheme="majorEastAsia" w:hAnsi="Segoe UI Light" w:cs="Segoe UI Light"/>
      <w:i/>
      <w:iCs/>
      <w:color w:val="262626" w:themeColor="text1" w:themeTint="D9"/>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line="240" w:lineRule="auto"/>
    </w:pPr>
    <w:rPr>
      <w:szCs w:val="18"/>
    </w:rPr>
  </w:style>
  <w:style w:type="paragraph" w:styleId="Testodelblocco">
    <w:name w:val="Block Text"/>
    <w:basedOn w:val="Normale"/>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qFormat/>
    <w:pPr>
      <w:spacing w:after="120"/>
    </w:pPr>
  </w:style>
  <w:style w:type="paragraph" w:styleId="Corpodeltesto2">
    <w:name w:val="Body Text 2"/>
    <w:basedOn w:val="Normale"/>
    <w:link w:val="Corpodeltesto2Carattere"/>
    <w:uiPriority w:val="99"/>
    <w:semiHidden/>
    <w:unhideWhenUsed/>
    <w:qFormat/>
    <w:pPr>
      <w:spacing w:after="120" w:line="480" w:lineRule="auto"/>
    </w:pPr>
  </w:style>
  <w:style w:type="paragraph" w:styleId="Corpodeltesto3">
    <w:name w:val="Body Text 3"/>
    <w:basedOn w:val="Normale"/>
    <w:link w:val="Corpodeltesto3Carattere"/>
    <w:uiPriority w:val="99"/>
    <w:semiHidden/>
    <w:unhideWhenUsed/>
    <w:qFormat/>
    <w:pPr>
      <w:spacing w:after="120"/>
    </w:pPr>
    <w:rPr>
      <w:szCs w:val="16"/>
    </w:rPr>
  </w:style>
  <w:style w:type="paragraph" w:styleId="Primorientrocorpodeltesto">
    <w:name w:val="Body Text First Indent"/>
    <w:basedOn w:val="Corpotesto"/>
    <w:link w:val="PrimorientrocorpodeltestoCarattere"/>
    <w:uiPriority w:val="99"/>
    <w:semiHidden/>
    <w:unhideWhenUsed/>
    <w:pPr>
      <w:spacing w:after="0"/>
      <w:ind w:firstLine="360"/>
    </w:pPr>
  </w:style>
  <w:style w:type="paragraph" w:styleId="Rientrocorpodeltesto">
    <w:name w:val="Body Text Indent"/>
    <w:basedOn w:val="Normale"/>
    <w:link w:val="RientrocorpodeltestoCarattere"/>
    <w:uiPriority w:val="99"/>
    <w:semiHidden/>
    <w:unhideWhenUsed/>
    <w:pPr>
      <w:spacing w:after="120"/>
      <w:ind w:left="360"/>
    </w:pPr>
  </w:style>
  <w:style w:type="paragraph" w:styleId="Primorientrocorpodeltesto2">
    <w:name w:val="Body Text First Indent 2"/>
    <w:basedOn w:val="Rientrocorpodeltesto"/>
    <w:link w:val="Primorientrocorpodeltesto2Carattere"/>
    <w:uiPriority w:val="99"/>
    <w:semiHidden/>
    <w:unhideWhenUsed/>
    <w:pPr>
      <w:spacing w:after="0"/>
      <w:ind w:firstLine="360"/>
    </w:pPr>
  </w:style>
  <w:style w:type="paragraph" w:styleId="Rientrocorpodeltesto2">
    <w:name w:val="Body Text Indent 2"/>
    <w:basedOn w:val="Normale"/>
    <w:link w:val="Rientrocorpodeltesto2Carattere"/>
    <w:uiPriority w:val="99"/>
    <w:semiHidden/>
    <w:unhideWhenUsed/>
    <w:pPr>
      <w:spacing w:after="120" w:line="480" w:lineRule="auto"/>
      <w:ind w:left="360"/>
    </w:pPr>
  </w:style>
  <w:style w:type="paragraph" w:styleId="Rientrocorpodeltesto3">
    <w:name w:val="Body Text Indent 3"/>
    <w:basedOn w:val="Normale"/>
    <w:link w:val="Rientrocorpodeltesto3Carattere"/>
    <w:uiPriority w:val="99"/>
    <w:semiHidden/>
    <w:unhideWhenUsed/>
    <w:qFormat/>
    <w:pPr>
      <w:spacing w:after="120"/>
      <w:ind w:left="360"/>
    </w:pPr>
    <w:rPr>
      <w:szCs w:val="16"/>
    </w:rPr>
  </w:style>
  <w:style w:type="paragraph" w:styleId="Didascalia">
    <w:name w:val="caption"/>
    <w:basedOn w:val="Normale"/>
    <w:next w:val="Normale"/>
    <w:uiPriority w:val="35"/>
    <w:semiHidden/>
    <w:unhideWhenUsed/>
    <w:qFormat/>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pPr>
      <w:spacing w:before="0" w:line="240" w:lineRule="auto"/>
      <w:ind w:left="4320"/>
    </w:pPr>
  </w:style>
  <w:style w:type="character" w:styleId="Rimandocommento">
    <w:name w:val="annotation reference"/>
    <w:basedOn w:val="Carpredefinitoparagrafo"/>
    <w:uiPriority w:val="99"/>
    <w:semiHidden/>
    <w:unhideWhenUsed/>
    <w:qFormat/>
    <w:rPr>
      <w:rFonts w:ascii="Segoe UI" w:hAnsi="Segoe UI" w:cs="Segoe UI"/>
      <w:sz w:val="22"/>
      <w:szCs w:val="16"/>
    </w:rPr>
  </w:style>
  <w:style w:type="paragraph" w:styleId="Testocommento">
    <w:name w:val="annotation text"/>
    <w:basedOn w:val="Normale"/>
    <w:link w:val="TestocommentoCarattere"/>
    <w:uiPriority w:val="99"/>
    <w:semiHidden/>
    <w:unhideWhenUsed/>
    <w:qFormat/>
    <w:pPr>
      <w:spacing w:line="240" w:lineRule="auto"/>
    </w:pPr>
    <w:rPr>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Data">
    <w:name w:val="Date"/>
    <w:basedOn w:val="Normale"/>
    <w:next w:val="Normale"/>
    <w:link w:val="DataCarattere"/>
    <w:uiPriority w:val="99"/>
    <w:semiHidden/>
    <w:unhideWhenUsed/>
  </w:style>
  <w:style w:type="paragraph" w:styleId="Mappadocumento">
    <w:name w:val="Document Map"/>
    <w:basedOn w:val="Normale"/>
    <w:link w:val="MappadocumentoCarattere"/>
    <w:uiPriority w:val="99"/>
    <w:semiHidden/>
    <w:unhideWhenUsed/>
    <w:pPr>
      <w:spacing w:before="0" w:line="240" w:lineRule="auto"/>
    </w:pPr>
    <w:rPr>
      <w:szCs w:val="16"/>
    </w:rPr>
  </w:style>
  <w:style w:type="paragraph" w:styleId="Firmadipostaelettronica">
    <w:name w:val="E-mail Signature"/>
    <w:basedOn w:val="Normale"/>
    <w:link w:val="FirmadipostaelettronicaCarattere"/>
    <w:uiPriority w:val="99"/>
    <w:semiHidden/>
    <w:unhideWhenUsed/>
    <w:pPr>
      <w:spacing w:before="0" w:line="240" w:lineRule="auto"/>
    </w:pPr>
  </w:style>
  <w:style w:type="character" w:styleId="Enfasicorsivo">
    <w:name w:val="Emphasis"/>
    <w:basedOn w:val="Carpredefinitoparagrafo"/>
    <w:uiPriority w:val="3"/>
    <w:qFormat/>
    <w:rPr>
      <w:rFonts w:ascii="Segoe UI" w:hAnsi="Segoe UI" w:cs="Segoe UI"/>
      <w:b/>
      <w:iCs/>
      <w:color w:val="BF0000" w:themeColor="accent2" w:themeShade="BF"/>
    </w:rPr>
  </w:style>
  <w:style w:type="character" w:styleId="Rimandonotadichiusura">
    <w:name w:val="endnote reference"/>
    <w:basedOn w:val="Carpredefinitoparagrafo"/>
    <w:uiPriority w:val="99"/>
    <w:semiHidden/>
    <w:unhideWhenUsed/>
    <w:rPr>
      <w:rFonts w:ascii="Segoe UI" w:hAnsi="Segoe UI" w:cs="Segoe UI"/>
      <w:vertAlign w:val="superscript"/>
    </w:rPr>
  </w:style>
  <w:style w:type="paragraph" w:styleId="Testonotadichiusura">
    <w:name w:val="endnote text"/>
    <w:basedOn w:val="Normale"/>
    <w:link w:val="TestonotadichiusuraCarattere"/>
    <w:uiPriority w:val="99"/>
    <w:semiHidden/>
    <w:unhideWhenUsed/>
    <w:pPr>
      <w:spacing w:before="0" w:line="240" w:lineRule="auto"/>
    </w:pPr>
    <w:rPr>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qFormat/>
    <w:pPr>
      <w:spacing w:before="0" w:line="240" w:lineRule="auto"/>
    </w:pPr>
    <w:rPr>
      <w:rFonts w:ascii="Segoe UI Light" w:eastAsiaTheme="majorEastAsia" w:hAnsi="Segoe UI Light" w:cs="Segoe UI Light"/>
      <w:szCs w:val="20"/>
    </w:rPr>
  </w:style>
  <w:style w:type="character" w:styleId="Collegamentovisitato">
    <w:name w:val="FollowedHyperlink"/>
    <w:basedOn w:val="Carpredefinitoparagrafo"/>
    <w:uiPriority w:val="99"/>
    <w:semiHidden/>
    <w:unhideWhenUsed/>
    <w:rPr>
      <w:rFonts w:ascii="Segoe UI" w:hAnsi="Segoe UI" w:cs="Segoe UI"/>
      <w:color w:val="954F72" w:themeColor="followedHyperlink"/>
      <w:u w:val="single"/>
    </w:rPr>
  </w:style>
  <w:style w:type="paragraph" w:styleId="Pidipagina">
    <w:name w:val="footer"/>
    <w:basedOn w:val="Normale"/>
    <w:link w:val="PidipaginaCarattere"/>
    <w:uiPriority w:val="99"/>
    <w:unhideWhenUsed/>
    <w:qFormat/>
    <w:pPr>
      <w:spacing w:line="240" w:lineRule="auto"/>
    </w:pPr>
  </w:style>
  <w:style w:type="character" w:styleId="Rimandonotaapidipagina">
    <w:name w:val="footnote reference"/>
    <w:basedOn w:val="Carpredefinitoparagrafo"/>
    <w:uiPriority w:val="99"/>
    <w:semiHidden/>
    <w:unhideWhenUsed/>
    <w:rPr>
      <w:rFonts w:ascii="Segoe UI" w:hAnsi="Segoe UI" w:cs="Segoe UI"/>
      <w:vertAlign w:val="superscript"/>
    </w:rPr>
  </w:style>
  <w:style w:type="paragraph" w:styleId="Testonotaapidipagina">
    <w:name w:val="footnote text"/>
    <w:basedOn w:val="Normale"/>
    <w:link w:val="TestonotaapidipaginaCarattere"/>
    <w:uiPriority w:val="99"/>
    <w:semiHidden/>
    <w:unhideWhenUsed/>
    <w:pPr>
      <w:spacing w:before="0" w:line="240" w:lineRule="auto"/>
    </w:pPr>
    <w:rPr>
      <w:szCs w:val="20"/>
    </w:rPr>
  </w:style>
  <w:style w:type="paragraph" w:styleId="Intestazione">
    <w:name w:val="header"/>
    <w:basedOn w:val="Normale"/>
    <w:link w:val="IntestazioneCarattere"/>
    <w:uiPriority w:val="99"/>
    <w:unhideWhenUsed/>
    <w:qFormat/>
    <w:pPr>
      <w:spacing w:line="240" w:lineRule="auto"/>
    </w:pPr>
    <w:rPr>
      <w:rFonts w:eastAsiaTheme="minorEastAsia"/>
      <w:color w:val="3B3838" w:themeColor="background2" w:themeShade="40"/>
      <w:sz w:val="24"/>
    </w:rPr>
  </w:style>
  <w:style w:type="character" w:styleId="AcronimoHTML">
    <w:name w:val="HTML Acronym"/>
    <w:basedOn w:val="Carpredefinitoparagrafo"/>
    <w:uiPriority w:val="99"/>
    <w:semiHidden/>
    <w:unhideWhenUsed/>
    <w:rPr>
      <w:rFonts w:ascii="Segoe UI" w:hAnsi="Segoe UI" w:cs="Segoe UI"/>
    </w:rPr>
  </w:style>
  <w:style w:type="paragraph" w:styleId="IndirizzoHTML">
    <w:name w:val="HTML Address"/>
    <w:basedOn w:val="Normale"/>
    <w:link w:val="IndirizzoHTMLCarattere"/>
    <w:uiPriority w:val="99"/>
    <w:semiHidden/>
    <w:unhideWhenUsed/>
    <w:qFormat/>
    <w:pPr>
      <w:spacing w:before="0" w:line="240" w:lineRule="auto"/>
    </w:pPr>
    <w:rPr>
      <w:i/>
      <w:iCs/>
    </w:rPr>
  </w:style>
  <w:style w:type="character" w:styleId="CitazioneHTML">
    <w:name w:val="HTML Cite"/>
    <w:basedOn w:val="Carpredefinitoparagrafo"/>
    <w:uiPriority w:val="99"/>
    <w:semiHidden/>
    <w:unhideWhenUsed/>
    <w:rPr>
      <w:rFonts w:ascii="Segoe UI" w:hAnsi="Segoe UI" w:cs="Segoe UI"/>
      <w:i/>
      <w:iCs/>
    </w:rPr>
  </w:style>
  <w:style w:type="character" w:styleId="CodiceHTML">
    <w:name w:val="HTML Code"/>
    <w:basedOn w:val="Carpredefinitoparagrafo"/>
    <w:uiPriority w:val="99"/>
    <w:semiHidden/>
    <w:unhideWhenUsed/>
    <w:qFormat/>
    <w:rPr>
      <w:rFonts w:ascii="Consolas" w:hAnsi="Consolas" w:cs="Segoe UI"/>
      <w:sz w:val="22"/>
      <w:szCs w:val="20"/>
    </w:rPr>
  </w:style>
  <w:style w:type="character" w:styleId="DefinizioneHTML">
    <w:name w:val="HTML Definition"/>
    <w:basedOn w:val="Carpredefinitoparagrafo"/>
    <w:uiPriority w:val="99"/>
    <w:semiHidden/>
    <w:unhideWhenUsed/>
    <w:qFormat/>
    <w:rPr>
      <w:rFonts w:ascii="Segoe UI" w:hAnsi="Segoe UI" w:cs="Segoe UI"/>
      <w:i/>
      <w:iCs/>
    </w:rPr>
  </w:style>
  <w:style w:type="character" w:styleId="TastieraHTML">
    <w:name w:val="HTML Keyboard"/>
    <w:basedOn w:val="Carpredefinitoparagrafo"/>
    <w:uiPriority w:val="99"/>
    <w:semiHidden/>
    <w:unhideWhenUsed/>
    <w:qFormat/>
    <w:rPr>
      <w:rFonts w:ascii="Consolas" w:hAnsi="Consolas" w:cs="Segoe UI"/>
      <w:sz w:val="22"/>
      <w:szCs w:val="20"/>
    </w:rPr>
  </w:style>
  <w:style w:type="paragraph" w:styleId="PreformattatoHTML">
    <w:name w:val="HTML Preformatted"/>
    <w:basedOn w:val="Normale"/>
    <w:link w:val="PreformattatoHTMLCarattere"/>
    <w:uiPriority w:val="99"/>
    <w:semiHidden/>
    <w:unhideWhenUsed/>
    <w:qFormat/>
    <w:pPr>
      <w:spacing w:before="0" w:line="240" w:lineRule="auto"/>
    </w:pPr>
    <w:rPr>
      <w:rFonts w:ascii="Consolas" w:hAnsi="Consolas"/>
      <w:szCs w:val="20"/>
    </w:rPr>
  </w:style>
  <w:style w:type="character" w:styleId="EsempioHTML">
    <w:name w:val="HTML Sample"/>
    <w:basedOn w:val="Carpredefinitoparagrafo"/>
    <w:uiPriority w:val="99"/>
    <w:semiHidden/>
    <w:unhideWhenUsed/>
    <w:rPr>
      <w:rFonts w:ascii="Consolas" w:hAnsi="Consolas" w:cs="Segoe UI"/>
      <w:sz w:val="24"/>
      <w:szCs w:val="24"/>
    </w:rPr>
  </w:style>
  <w:style w:type="character" w:styleId="MacchinadascrivereHTML">
    <w:name w:val="HTML Typewriter"/>
    <w:basedOn w:val="Carpredefinitoparagrafo"/>
    <w:uiPriority w:val="99"/>
    <w:semiHidden/>
    <w:unhideWhenUsed/>
    <w:qFormat/>
    <w:rPr>
      <w:rFonts w:ascii="Consolas" w:hAnsi="Consolas" w:cs="Segoe UI"/>
      <w:sz w:val="22"/>
      <w:szCs w:val="20"/>
    </w:rPr>
  </w:style>
  <w:style w:type="character" w:styleId="VariabileHTML">
    <w:name w:val="HTML Variable"/>
    <w:basedOn w:val="Carpredefinitoparagrafo"/>
    <w:uiPriority w:val="99"/>
    <w:semiHidden/>
    <w:unhideWhenUsed/>
    <w:rPr>
      <w:rFonts w:ascii="Segoe UI" w:hAnsi="Segoe UI" w:cs="Segoe UI"/>
      <w:i/>
      <w:iCs/>
    </w:rPr>
  </w:style>
  <w:style w:type="character" w:styleId="Collegamentoipertestuale">
    <w:name w:val="Hyperlink"/>
    <w:basedOn w:val="Carpredefinitoparagrafo"/>
    <w:uiPriority w:val="99"/>
    <w:unhideWhenUsed/>
    <w:qFormat/>
    <w:rPr>
      <w:rFonts w:ascii="Segoe UI" w:hAnsi="Segoe UI" w:cs="Segoe UI"/>
      <w:color w:val="0563C1" w:themeColor="hyperlink"/>
      <w:u w:val="single"/>
    </w:rPr>
  </w:style>
  <w:style w:type="paragraph" w:styleId="Indice1">
    <w:name w:val="index 1"/>
    <w:basedOn w:val="Normale"/>
    <w:next w:val="Normale"/>
    <w:uiPriority w:val="99"/>
    <w:semiHidden/>
    <w:unhideWhenUsed/>
    <w:qFormat/>
    <w:pPr>
      <w:spacing w:before="0" w:line="240" w:lineRule="auto"/>
      <w:ind w:left="220" w:hanging="220"/>
    </w:pPr>
  </w:style>
  <w:style w:type="paragraph" w:styleId="Indice2">
    <w:name w:val="index 2"/>
    <w:basedOn w:val="Normale"/>
    <w:next w:val="Normale"/>
    <w:uiPriority w:val="99"/>
    <w:semiHidden/>
    <w:unhideWhenUsed/>
    <w:qFormat/>
    <w:pPr>
      <w:spacing w:before="0" w:line="240" w:lineRule="auto"/>
      <w:ind w:left="440" w:hanging="220"/>
    </w:pPr>
  </w:style>
  <w:style w:type="paragraph" w:styleId="Indice3">
    <w:name w:val="index 3"/>
    <w:basedOn w:val="Normale"/>
    <w:next w:val="Normale"/>
    <w:uiPriority w:val="99"/>
    <w:semiHidden/>
    <w:unhideWhenUsed/>
    <w:qFormat/>
    <w:pPr>
      <w:spacing w:before="0" w:line="240" w:lineRule="auto"/>
      <w:ind w:left="660" w:hanging="220"/>
    </w:pPr>
  </w:style>
  <w:style w:type="paragraph" w:styleId="Indice4">
    <w:name w:val="index 4"/>
    <w:basedOn w:val="Normale"/>
    <w:next w:val="Normale"/>
    <w:uiPriority w:val="99"/>
    <w:semiHidden/>
    <w:unhideWhenUsed/>
    <w:qFormat/>
    <w:pPr>
      <w:spacing w:before="0" w:line="240" w:lineRule="auto"/>
      <w:ind w:left="880" w:hanging="220"/>
    </w:pPr>
  </w:style>
  <w:style w:type="paragraph" w:styleId="Indice5">
    <w:name w:val="index 5"/>
    <w:basedOn w:val="Normale"/>
    <w:next w:val="Normale"/>
    <w:uiPriority w:val="99"/>
    <w:semiHidden/>
    <w:unhideWhenUsed/>
    <w:qFormat/>
    <w:pPr>
      <w:spacing w:before="0" w:line="240" w:lineRule="auto"/>
      <w:ind w:left="1100" w:hanging="220"/>
    </w:pPr>
  </w:style>
  <w:style w:type="paragraph" w:styleId="Indice6">
    <w:name w:val="index 6"/>
    <w:basedOn w:val="Normale"/>
    <w:next w:val="Normale"/>
    <w:uiPriority w:val="99"/>
    <w:semiHidden/>
    <w:unhideWhenUsed/>
    <w:pPr>
      <w:spacing w:before="0" w:line="240" w:lineRule="auto"/>
      <w:ind w:left="1320" w:hanging="220"/>
    </w:pPr>
  </w:style>
  <w:style w:type="paragraph" w:styleId="Indice7">
    <w:name w:val="index 7"/>
    <w:basedOn w:val="Normale"/>
    <w:next w:val="Normale"/>
    <w:uiPriority w:val="99"/>
    <w:semiHidden/>
    <w:unhideWhenUsed/>
    <w:qFormat/>
    <w:pPr>
      <w:spacing w:before="0" w:line="240" w:lineRule="auto"/>
      <w:ind w:left="1540" w:hanging="220"/>
    </w:pPr>
  </w:style>
  <w:style w:type="paragraph" w:styleId="Indice8">
    <w:name w:val="index 8"/>
    <w:basedOn w:val="Normale"/>
    <w:next w:val="Normale"/>
    <w:uiPriority w:val="99"/>
    <w:semiHidden/>
    <w:unhideWhenUsed/>
    <w:qFormat/>
    <w:pPr>
      <w:spacing w:before="0" w:line="240" w:lineRule="auto"/>
      <w:ind w:left="1760" w:hanging="220"/>
    </w:pPr>
  </w:style>
  <w:style w:type="paragraph" w:styleId="Indice9">
    <w:name w:val="index 9"/>
    <w:basedOn w:val="Normale"/>
    <w:next w:val="Normale"/>
    <w:uiPriority w:val="99"/>
    <w:semiHidden/>
    <w:unhideWhenUsed/>
    <w:pPr>
      <w:spacing w:before="0" w:line="240" w:lineRule="auto"/>
      <w:ind w:left="1980" w:hanging="220"/>
    </w:pPr>
  </w:style>
  <w:style w:type="paragraph" w:styleId="Titoloindice">
    <w:name w:val="index heading"/>
    <w:basedOn w:val="Normale"/>
    <w:next w:val="Indice1"/>
    <w:uiPriority w:val="99"/>
    <w:semiHidden/>
    <w:unhideWhenUsed/>
    <w:rPr>
      <w:rFonts w:ascii="Segoe UI Light" w:eastAsiaTheme="majorEastAsia" w:hAnsi="Segoe UI Light" w:cs="Segoe UI Light"/>
      <w:b/>
      <w:bCs/>
    </w:rPr>
  </w:style>
  <w:style w:type="character" w:styleId="Numeroriga">
    <w:name w:val="line number"/>
    <w:basedOn w:val="Carpredefinitoparagrafo"/>
    <w:uiPriority w:val="99"/>
    <w:semiHidden/>
    <w:unhideWhenUsed/>
    <w:qFormat/>
    <w:rPr>
      <w:rFonts w:ascii="Segoe UI" w:hAnsi="Segoe UI" w:cs="Segoe UI"/>
    </w:rPr>
  </w:style>
  <w:style w:type="paragraph" w:styleId="Elenco">
    <w:name w:val="List"/>
    <w:basedOn w:val="Normale"/>
    <w:uiPriority w:val="99"/>
    <w:semiHidden/>
    <w:unhideWhenUsed/>
    <w:qFormat/>
    <w:pPr>
      <w:ind w:left="360" w:hanging="360"/>
      <w:contextualSpacing/>
    </w:pPr>
  </w:style>
  <w:style w:type="paragraph" w:styleId="Elenco2">
    <w:name w:val="List 2"/>
    <w:basedOn w:val="Normale"/>
    <w:uiPriority w:val="99"/>
    <w:semiHidden/>
    <w:unhideWhenUsed/>
    <w:pPr>
      <w:ind w:left="720" w:hanging="360"/>
      <w:contextualSpacing/>
    </w:pPr>
  </w:style>
  <w:style w:type="paragraph" w:styleId="Elenco3">
    <w:name w:val="List 3"/>
    <w:basedOn w:val="Normale"/>
    <w:uiPriority w:val="99"/>
    <w:semiHidden/>
    <w:unhideWhenUsed/>
    <w:qFormat/>
    <w:pPr>
      <w:ind w:left="1080" w:hanging="360"/>
      <w:contextualSpacing/>
    </w:pPr>
  </w:style>
  <w:style w:type="paragraph" w:styleId="Elenco4">
    <w:name w:val="List 4"/>
    <w:basedOn w:val="Normale"/>
    <w:uiPriority w:val="99"/>
    <w:semiHidden/>
    <w:unhideWhenUsed/>
    <w:qFormat/>
    <w:pPr>
      <w:ind w:left="1440" w:hanging="360"/>
      <w:contextualSpacing/>
    </w:pPr>
  </w:style>
  <w:style w:type="paragraph" w:styleId="Elenco5">
    <w:name w:val="List 5"/>
    <w:basedOn w:val="Normale"/>
    <w:uiPriority w:val="99"/>
    <w:semiHidden/>
    <w:unhideWhenUsed/>
    <w:pPr>
      <w:ind w:left="1800" w:hanging="360"/>
      <w:contextualSpacing/>
    </w:pPr>
  </w:style>
  <w:style w:type="paragraph" w:styleId="Puntoelenco">
    <w:name w:val="List Bullet"/>
    <w:basedOn w:val="Normale"/>
    <w:uiPriority w:val="11"/>
    <w:qFormat/>
    <w:pPr>
      <w:numPr>
        <w:numId w:val="1"/>
      </w:numPr>
    </w:pPr>
  </w:style>
  <w:style w:type="paragraph" w:styleId="Puntoelenco2">
    <w:name w:val="List Bullet 2"/>
    <w:basedOn w:val="Normale"/>
    <w:uiPriority w:val="99"/>
    <w:semiHidden/>
    <w:unhideWhenUsed/>
    <w:pPr>
      <w:numPr>
        <w:numId w:val="2"/>
      </w:numPr>
      <w:contextualSpacing/>
    </w:pPr>
  </w:style>
  <w:style w:type="paragraph" w:styleId="Puntoelenco3">
    <w:name w:val="List Bullet 3"/>
    <w:basedOn w:val="Normale"/>
    <w:uiPriority w:val="99"/>
    <w:semiHidden/>
    <w:unhideWhenUsed/>
    <w:pPr>
      <w:numPr>
        <w:numId w:val="3"/>
      </w:numPr>
      <w:contextualSpacing/>
    </w:pPr>
  </w:style>
  <w:style w:type="paragraph" w:styleId="Puntoelenco4">
    <w:name w:val="List Bullet 4"/>
    <w:basedOn w:val="Normale"/>
    <w:uiPriority w:val="99"/>
    <w:semiHidden/>
    <w:unhideWhenUsed/>
    <w:pPr>
      <w:numPr>
        <w:numId w:val="4"/>
      </w:numPr>
      <w:contextualSpacing/>
    </w:pPr>
  </w:style>
  <w:style w:type="paragraph" w:styleId="Puntoelenco5">
    <w:name w:val="List Bullet 5"/>
    <w:basedOn w:val="Normale"/>
    <w:uiPriority w:val="99"/>
    <w:semiHidden/>
    <w:unhideWhenUsed/>
    <w:pPr>
      <w:numPr>
        <w:numId w:val="5"/>
      </w:numPr>
      <w:contextualSpacing/>
    </w:pPr>
  </w:style>
  <w:style w:type="paragraph" w:styleId="Elencocontinua">
    <w:name w:val="List Continue"/>
    <w:basedOn w:val="Normale"/>
    <w:uiPriority w:val="99"/>
    <w:semiHidden/>
    <w:unhideWhenUsed/>
    <w:pPr>
      <w:spacing w:after="120"/>
      <w:ind w:left="360"/>
      <w:contextualSpacing/>
    </w:pPr>
  </w:style>
  <w:style w:type="paragraph" w:styleId="Elencocontinua2">
    <w:name w:val="List Continue 2"/>
    <w:basedOn w:val="Normale"/>
    <w:uiPriority w:val="99"/>
    <w:semiHidden/>
    <w:unhideWhenUsed/>
    <w:pPr>
      <w:spacing w:after="120"/>
      <w:ind w:left="720"/>
      <w:contextualSpacing/>
    </w:pPr>
  </w:style>
  <w:style w:type="paragraph" w:styleId="Elencocontinua3">
    <w:name w:val="List Continue 3"/>
    <w:basedOn w:val="Normale"/>
    <w:uiPriority w:val="99"/>
    <w:semiHidden/>
    <w:unhideWhenUsed/>
    <w:pPr>
      <w:spacing w:after="120"/>
      <w:ind w:left="1080"/>
      <w:contextualSpacing/>
    </w:pPr>
  </w:style>
  <w:style w:type="paragraph" w:styleId="Elencocontinua4">
    <w:name w:val="List Continue 4"/>
    <w:basedOn w:val="Normale"/>
    <w:uiPriority w:val="99"/>
    <w:semiHidden/>
    <w:unhideWhenUsed/>
    <w:qFormat/>
    <w:pPr>
      <w:spacing w:after="120"/>
      <w:ind w:left="1440"/>
      <w:contextualSpacing/>
    </w:pPr>
  </w:style>
  <w:style w:type="paragraph" w:styleId="Elencocontinua5">
    <w:name w:val="List Continue 5"/>
    <w:basedOn w:val="Normale"/>
    <w:uiPriority w:val="99"/>
    <w:semiHidden/>
    <w:unhideWhenUsed/>
    <w:pPr>
      <w:spacing w:after="120"/>
      <w:ind w:left="1800"/>
      <w:contextualSpacing/>
    </w:pPr>
  </w:style>
  <w:style w:type="paragraph" w:styleId="Numeroelenco">
    <w:name w:val="List Number"/>
    <w:basedOn w:val="Normale"/>
    <w:link w:val="NumeroelencoCarattere"/>
    <w:uiPriority w:val="10"/>
    <w:qFormat/>
    <w:pPr>
      <w:numPr>
        <w:numId w:val="6"/>
      </w:numPr>
    </w:pPr>
    <w:rPr>
      <w:rFonts w:eastAsiaTheme="minorEastAsia"/>
      <w:color w:val="3B3838" w:themeColor="background2" w:themeShade="40"/>
    </w:rPr>
  </w:style>
  <w:style w:type="paragraph" w:styleId="Numeroelenco2">
    <w:name w:val="List Number 2"/>
    <w:basedOn w:val="Normale"/>
    <w:uiPriority w:val="99"/>
    <w:semiHidden/>
    <w:unhideWhenUsed/>
    <w:pPr>
      <w:numPr>
        <w:numId w:val="7"/>
      </w:numPr>
      <w:contextualSpacing/>
    </w:pPr>
  </w:style>
  <w:style w:type="paragraph" w:styleId="Numeroelenco3">
    <w:name w:val="List Number 3"/>
    <w:basedOn w:val="Normale"/>
    <w:uiPriority w:val="99"/>
    <w:semiHidden/>
    <w:unhideWhenUsed/>
    <w:pPr>
      <w:numPr>
        <w:numId w:val="8"/>
      </w:numPr>
      <w:contextualSpacing/>
    </w:pPr>
  </w:style>
  <w:style w:type="paragraph" w:styleId="Numeroelenco4">
    <w:name w:val="List Number 4"/>
    <w:basedOn w:val="Normale"/>
    <w:uiPriority w:val="99"/>
    <w:semiHidden/>
    <w:unhideWhenUsed/>
    <w:pPr>
      <w:numPr>
        <w:numId w:val="9"/>
      </w:numPr>
      <w:contextualSpacing/>
    </w:pPr>
  </w:style>
  <w:style w:type="paragraph" w:styleId="Numeroelenco5">
    <w:name w:val="List Number 5"/>
    <w:basedOn w:val="Normale"/>
    <w:uiPriority w:val="99"/>
    <w:semiHidden/>
    <w:unhideWhenUsed/>
    <w:pPr>
      <w:numPr>
        <w:numId w:val="10"/>
      </w:numPr>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cs="Consolas"/>
      <w:sz w:val="22"/>
      <w:lang w:eastAsia="en-US"/>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paragraph" w:styleId="NormaleWeb">
    <w:name w:val="Normal (Web)"/>
    <w:basedOn w:val="Normale"/>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ientronormale">
    <w:name w:val="Normal Indent"/>
    <w:basedOn w:val="Normale"/>
    <w:uiPriority w:val="99"/>
    <w:semiHidden/>
    <w:unhideWhenUsed/>
    <w:pPr>
      <w:ind w:left="720"/>
    </w:pPr>
  </w:style>
  <w:style w:type="paragraph" w:styleId="Intestazionenota">
    <w:name w:val="Note Heading"/>
    <w:basedOn w:val="Normale"/>
    <w:next w:val="Normale"/>
    <w:link w:val="IntestazionenotaCarattere"/>
    <w:uiPriority w:val="99"/>
    <w:semiHidden/>
    <w:unhideWhenUsed/>
    <w:pPr>
      <w:spacing w:before="0" w:line="240" w:lineRule="auto"/>
    </w:pPr>
  </w:style>
  <w:style w:type="character" w:styleId="Numeropagina">
    <w:name w:val="page number"/>
    <w:basedOn w:val="Carpredefinitoparagrafo"/>
    <w:uiPriority w:val="99"/>
    <w:semiHidden/>
    <w:unhideWhenUsed/>
    <w:rPr>
      <w:rFonts w:ascii="Segoe UI" w:hAnsi="Segoe UI" w:cs="Segoe UI"/>
    </w:rPr>
  </w:style>
  <w:style w:type="paragraph" w:styleId="Testonormale">
    <w:name w:val="Plain Text"/>
    <w:basedOn w:val="Normale"/>
    <w:link w:val="TestonormaleCarattere"/>
    <w:uiPriority w:val="99"/>
    <w:semiHidden/>
    <w:unhideWhenUsed/>
    <w:pPr>
      <w:spacing w:before="0" w:line="240" w:lineRule="auto"/>
    </w:pPr>
    <w:rPr>
      <w:rFonts w:ascii="Consolas" w:hAnsi="Consolas" w:cs="Consolas"/>
      <w:szCs w:val="21"/>
    </w:rPr>
  </w:style>
  <w:style w:type="paragraph" w:styleId="Formuladiapertura">
    <w:name w:val="Salutation"/>
    <w:basedOn w:val="Normale"/>
    <w:next w:val="Normale"/>
    <w:link w:val="FormuladiaperturaCarattere"/>
    <w:uiPriority w:val="99"/>
    <w:semiHidden/>
    <w:unhideWhenUsed/>
  </w:style>
  <w:style w:type="paragraph" w:styleId="Firma">
    <w:name w:val="Signature"/>
    <w:basedOn w:val="Normale"/>
    <w:link w:val="FirmaCarattere"/>
    <w:uiPriority w:val="99"/>
    <w:semiHidden/>
    <w:unhideWhenUsed/>
    <w:pPr>
      <w:spacing w:before="0" w:line="240" w:lineRule="auto"/>
      <w:ind w:left="4320"/>
    </w:pPr>
  </w:style>
  <w:style w:type="character" w:styleId="Enfasigrassetto">
    <w:name w:val="Strong"/>
    <w:basedOn w:val="Carpredefinitoparagrafo"/>
    <w:uiPriority w:val="4"/>
    <w:qFormat/>
    <w:rPr>
      <w:rFonts w:ascii="Segoe UI" w:hAnsi="Segoe UI" w:cs="Segoe UI"/>
      <w:b/>
      <w:bCs/>
      <w:color w:val="2B579A" w:themeColor="accent5"/>
    </w:rPr>
  </w:style>
  <w:style w:type="paragraph" w:styleId="Sottotitolo">
    <w:name w:val="Subtitle"/>
    <w:basedOn w:val="Normale"/>
    <w:next w:val="Normale"/>
    <w:link w:val="SottotitoloCarattere"/>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table" w:styleId="Tabellaeffetti3D1">
    <w:name w:val="Table 3D effects 1"/>
    <w:basedOn w:val="Tabellanormale"/>
    <w:uiPriority w:val="99"/>
    <w:semiHidden/>
    <w:unhideWhenUsed/>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ellaeffetti3D2">
    <w:name w:val="Table 3D effects 2"/>
    <w:basedOn w:val="Tabellanormale"/>
    <w:uiPriority w:val="99"/>
    <w:semiHidden/>
    <w:unhideWhenUsed/>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ellaeffetti3D3">
    <w:name w:val="Table 3D effects 3"/>
    <w:basedOn w:val="Tabellanormale"/>
    <w:uiPriority w:val="99"/>
    <w:semiHidden/>
    <w:unhideWhenUsed/>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ellaclassica1">
    <w:name w:val="Table Classic 1"/>
    <w:basedOn w:val="Tabellanormale"/>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ellaclassica2">
    <w:name w:val="Table Classic 2"/>
    <w:basedOn w:val="Tabellanormale"/>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ellaclassica3">
    <w:name w:val="Table Classic 3"/>
    <w:basedOn w:val="Tabellanormale"/>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ellaclassica4">
    <w:name w:val="Table Classic 4"/>
    <w:basedOn w:val="Tabellanormale"/>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ellaacolori1">
    <w:name w:val="Table Colorful 1"/>
    <w:basedOn w:val="Tabellanormale"/>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ellaacolori2">
    <w:name w:val="Table Colorful 2"/>
    <w:basedOn w:val="Tabellanormale"/>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ellaacolori3">
    <w:name w:val="Table Colorful 3"/>
    <w:basedOn w:val="Tabellanormale"/>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ellacolonne1">
    <w:name w:val="Table Columns 1"/>
    <w:basedOn w:val="Tabellanormale"/>
    <w:uiPriority w:val="99"/>
    <w:semiHidden/>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ellacolonne2">
    <w:name w:val="Table Columns 2"/>
    <w:basedOn w:val="Tabellanormale"/>
    <w:uiPriority w:val="99"/>
    <w:semiHidden/>
    <w:unhideWhenUsed/>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ellacolonne3">
    <w:name w:val="Table Columns 3"/>
    <w:basedOn w:val="Tabellanormale"/>
    <w:uiPriority w:val="99"/>
    <w:semiHidden/>
    <w:unhideWhenUsed/>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ellacolonne4">
    <w:name w:val="Table Columns 4"/>
    <w:basedOn w:val="Tabellanormale"/>
    <w:uiPriority w:val="99"/>
    <w:semiHidden/>
    <w:unhideWhenUsed/>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ellaelegante">
    <w:name w:val="Table Elegant"/>
    <w:basedOn w:val="Tabellanormale"/>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Grigliatabella">
    <w:name w:val="Table Grid"/>
    <w:basedOn w:val="Tabellanormale"/>
    <w:uiPriority w:val="39"/>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Grigliatabella2">
    <w:name w:val="Table Grid 2"/>
    <w:basedOn w:val="Tabellanormale"/>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Grigliatabella3">
    <w:name w:val="Table Grid 3"/>
    <w:basedOn w:val="Tabellanormale"/>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Grigliatabella4">
    <w:name w:val="Table Grid 4"/>
    <w:basedOn w:val="Tabellanormale"/>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Grigliatabella5">
    <w:name w:val="Table Grid 5"/>
    <w:basedOn w:val="Tabellanormale"/>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Grigliatabella6">
    <w:name w:val="Table Grid 6"/>
    <w:basedOn w:val="Tabellanormale"/>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Grigliatabella7">
    <w:name w:val="Table Grid 7"/>
    <w:basedOn w:val="Tabellanormale"/>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Grigliatabella8">
    <w:name w:val="Table Grid 8"/>
    <w:basedOn w:val="Tabellanormale"/>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Elencotabella1">
    <w:name w:val="Table List 1"/>
    <w:basedOn w:val="Tabellanormale"/>
    <w:uiPriority w:val="99"/>
    <w:semiHidden/>
    <w:unhideWhenUsed/>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Elencotabella2">
    <w:name w:val="Table List 2"/>
    <w:basedOn w:val="Tabellanormale"/>
    <w:uiPriority w:val="99"/>
    <w:semiHidden/>
    <w:unhideWhenUsed/>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Elencotabella3">
    <w:name w:val="Table List 3"/>
    <w:basedOn w:val="Tabellanormale"/>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Elencotabella4">
    <w:name w:val="Table List 4"/>
    <w:basedOn w:val="Tabellanormale"/>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Elencotabella5">
    <w:name w:val="Table List 5"/>
    <w:basedOn w:val="Tabellanormale"/>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Elencotabella6">
    <w:name w:val="Table List 6"/>
    <w:basedOn w:val="Tabellanormale"/>
    <w:uiPriority w:val="99"/>
    <w:semiHidden/>
    <w:unhideWhenUsed/>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Elencotabella7">
    <w:name w:val="Table List 7"/>
    <w:basedOn w:val="Tabellanormale"/>
    <w:uiPriority w:val="99"/>
    <w:semiHidden/>
    <w:unhideWhenUsed/>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Elencotabella8">
    <w:name w:val="Table List 8"/>
    <w:basedOn w:val="Tabellanormale"/>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Indicefonti">
    <w:name w:val="table of authorities"/>
    <w:basedOn w:val="Normale"/>
    <w:next w:val="Normale"/>
    <w:uiPriority w:val="99"/>
    <w:semiHidden/>
    <w:unhideWhenUsed/>
    <w:qFormat/>
    <w:pPr>
      <w:ind w:left="220" w:hanging="220"/>
    </w:pPr>
  </w:style>
  <w:style w:type="paragraph" w:styleId="Indicedellefigure">
    <w:name w:val="table of figures"/>
    <w:basedOn w:val="Normale"/>
    <w:next w:val="Normale"/>
    <w:uiPriority w:val="99"/>
    <w:semiHidden/>
    <w:unhideWhenUsed/>
  </w:style>
  <w:style w:type="table" w:styleId="Tabellaprofessionale">
    <w:name w:val="Table Professional"/>
    <w:basedOn w:val="Tabellanormale"/>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ellasemplice1">
    <w:name w:val="Table Simple 1"/>
    <w:basedOn w:val="Tabellanormale"/>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ellasemplice2">
    <w:name w:val="Table Simple 2"/>
    <w:basedOn w:val="Tabellanormale"/>
    <w:uiPriority w:val="99"/>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ellasemplice3">
    <w:name w:val="Table Simple 3"/>
    <w:basedOn w:val="Tabellanormale"/>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ellaconombreggiatura1">
    <w:name w:val="Table Subtle 1"/>
    <w:basedOn w:val="Tabellanormale"/>
    <w:uiPriority w:val="99"/>
    <w:semiHidden/>
    <w:unhideWhenUsed/>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ellaconombreggiatura2">
    <w:name w:val="Table Subtle 2"/>
    <w:basedOn w:val="Tabellanormale"/>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ellatema">
    <w:name w:val="Table Theme"/>
    <w:basedOn w:val="Tabellanormale"/>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ellaWeb2">
    <w:name w:val="Table Web 2"/>
    <w:basedOn w:val="Tabellanormale"/>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ellaWeb3">
    <w:name w:val="Table Web 3"/>
    <w:basedOn w:val="Tabellanormale"/>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olo">
    <w:name w:val="Title"/>
    <w:basedOn w:val="Normale"/>
    <w:link w:val="TitoloCarattere"/>
    <w:uiPriority w:val="1"/>
    <w:qFormat/>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paragraph" w:styleId="Titoloindicefonti">
    <w:name w:val="toa heading"/>
    <w:basedOn w:val="Normale"/>
    <w:next w:val="Normale"/>
    <w:uiPriority w:val="99"/>
    <w:semiHidden/>
    <w:unhideWhenUsed/>
    <w:pPr>
      <w:spacing w:before="120"/>
    </w:pPr>
    <w:rPr>
      <w:rFonts w:ascii="Segoe UI Light" w:eastAsiaTheme="majorEastAsia" w:hAnsi="Segoe UI Light" w:cs="Segoe UI Light"/>
      <w:b/>
      <w:bCs/>
      <w:sz w:val="24"/>
      <w:szCs w:val="24"/>
    </w:r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20"/>
    </w:pPr>
  </w:style>
  <w:style w:type="paragraph" w:styleId="Sommario3">
    <w:name w:val="toc 3"/>
    <w:basedOn w:val="Normale"/>
    <w:next w:val="Normale"/>
    <w:uiPriority w:val="39"/>
    <w:unhideWhenUsed/>
    <w:pPr>
      <w:spacing w:after="100"/>
      <w:ind w:left="440"/>
    </w:pPr>
  </w:style>
  <w:style w:type="paragraph" w:styleId="Sommario4">
    <w:name w:val="toc 4"/>
    <w:basedOn w:val="Normale"/>
    <w:next w:val="Normale"/>
    <w:uiPriority w:val="39"/>
    <w:semiHidden/>
    <w:unhideWhenUsed/>
    <w:pPr>
      <w:spacing w:after="100"/>
      <w:ind w:left="660"/>
    </w:pPr>
  </w:style>
  <w:style w:type="paragraph" w:styleId="Sommario5">
    <w:name w:val="toc 5"/>
    <w:basedOn w:val="Normale"/>
    <w:next w:val="Normale"/>
    <w:uiPriority w:val="39"/>
    <w:semiHidden/>
    <w:unhideWhenUsed/>
    <w:pPr>
      <w:spacing w:after="100"/>
      <w:ind w:left="880"/>
    </w:pPr>
  </w:style>
  <w:style w:type="paragraph" w:styleId="Sommario6">
    <w:name w:val="toc 6"/>
    <w:basedOn w:val="Normale"/>
    <w:next w:val="Normale"/>
    <w:uiPriority w:val="39"/>
    <w:semiHidden/>
    <w:unhideWhenUsed/>
    <w:pPr>
      <w:spacing w:after="100"/>
      <w:ind w:left="1100"/>
    </w:pPr>
  </w:style>
  <w:style w:type="paragraph" w:styleId="Sommario7">
    <w:name w:val="toc 7"/>
    <w:basedOn w:val="Normale"/>
    <w:next w:val="Normale"/>
    <w:uiPriority w:val="39"/>
    <w:semiHidden/>
    <w:unhideWhenUsed/>
    <w:pPr>
      <w:spacing w:after="100"/>
      <w:ind w:left="1320"/>
    </w:pPr>
  </w:style>
  <w:style w:type="paragraph" w:styleId="Sommario8">
    <w:name w:val="toc 8"/>
    <w:basedOn w:val="Normale"/>
    <w:next w:val="Normale"/>
    <w:uiPriority w:val="39"/>
    <w:semiHidden/>
    <w:unhideWhenUsed/>
    <w:pPr>
      <w:spacing w:after="100"/>
      <w:ind w:left="1540"/>
    </w:pPr>
  </w:style>
  <w:style w:type="paragraph" w:styleId="Sommario9">
    <w:name w:val="toc 9"/>
    <w:basedOn w:val="Normale"/>
    <w:next w:val="Normale"/>
    <w:uiPriority w:val="39"/>
    <w:semiHidden/>
    <w:unhideWhenUsed/>
    <w:pPr>
      <w:spacing w:after="100"/>
      <w:ind w:left="1760"/>
    </w:pPr>
  </w:style>
  <w:style w:type="table" w:styleId="Sfondochiaro">
    <w:name w:val="Light Shading"/>
    <w:basedOn w:val="Tabellanormale"/>
    <w:uiPriority w:val="60"/>
    <w:semiHidden/>
    <w:unhideWhenUsed/>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Pr>
      <w:color w:val="BF0000" w:themeColor="accent2" w:themeShade="BF"/>
    </w:rPr>
    <w:tblPr>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Pr>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Pr>
      <w:color w:val="204173" w:themeColor="accent5" w:themeShade="BF"/>
    </w:rPr>
    <w:tblPr>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Pr>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Elencochiaro">
    <w:name w:val="Light List"/>
    <w:basedOn w:val="Tabellanormale"/>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tblPr>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tblPr>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gliachiara">
    <w:name w:val="Light Grid"/>
    <w:basedOn w:val="Tabellanormale"/>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Grigliachiara-Colore1">
    <w:name w:val="Light Grid Accent 1"/>
    <w:basedOn w:val="Tabellanormale"/>
    <w:uiPriority w:val="62"/>
    <w:semiHidden/>
    <w:unhideWhenUsed/>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Grigliachiara-Colore2">
    <w:name w:val="Light Grid Accent 2"/>
    <w:basedOn w:val="Tabellanormale"/>
    <w:uiPriority w:val="62"/>
    <w:semiHidden/>
    <w:unhideWhenUsed/>
    <w:tblPr>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auto"/>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auto"/>
        </w:tcBorders>
      </w:tcPr>
    </w:tblStylePr>
  </w:style>
  <w:style w:type="table" w:styleId="Grigliachiara-Colore3">
    <w:name w:val="Light Grid Accent 3"/>
    <w:basedOn w:val="Tabellanormale"/>
    <w:uiPriority w:val="62"/>
    <w:semiHidden/>
    <w:unhideWhenUsed/>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Grigliachiara-Colore4">
    <w:name w:val="Light Grid Accent 4"/>
    <w:basedOn w:val="Tabellanormale"/>
    <w:uiPriority w:val="62"/>
    <w:semiHidden/>
    <w:unhideWhenUsed/>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Grigliachiara-Colore5">
    <w:name w:val="Light Grid Accent 5"/>
    <w:basedOn w:val="Tabellanormale"/>
    <w:uiPriority w:val="62"/>
    <w:semiHidden/>
    <w:unhideWhenUsed/>
    <w:tblPr>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auto"/>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auto"/>
        </w:tcBorders>
      </w:tcPr>
    </w:tblStylePr>
  </w:style>
  <w:style w:type="table" w:styleId="Grigliachiara-Colore6">
    <w:name w:val="Light Grid Accent 6"/>
    <w:basedOn w:val="Tabellanormale"/>
    <w:uiPriority w:val="62"/>
    <w:semiHidden/>
    <w:unhideWhenUsed/>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Sfondomedio1">
    <w:name w:val="Medium Shading 1"/>
    <w:basedOn w:val="Tabellanormale"/>
    <w:uiPriority w:val="63"/>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tblPr>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tblPr>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Elencomedio1">
    <w:name w:val="Medium List 1"/>
    <w:basedOn w:val="Tabellanormale"/>
    <w:uiPriority w:val="65"/>
    <w:semiHidden/>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Pr>
      <w:color w:val="000000" w:themeColor="text1"/>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Pr>
      <w:color w:val="000000" w:themeColor="text1"/>
    </w:rPr>
    <w:tblPr>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Pr>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Pr>
      <w:color w:val="000000" w:themeColor="text1"/>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Pr>
      <w:color w:val="000000" w:themeColor="text1"/>
    </w:rPr>
    <w:tblPr>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Pr>
      <w:color w:val="000000" w:themeColor="text1"/>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Pr>
      <w:rFonts w:ascii="Segoe UI Light" w:eastAsiaTheme="majorEastAsia" w:hAnsi="Segoe UI Light" w:cs="Segoe UI Light"/>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Pr>
      <w:rFonts w:ascii="Segoe UI Light" w:eastAsiaTheme="majorEastAsia" w:hAnsi="Segoe UI Light" w:cs="Segoe UI Light"/>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Pr>
      <w:rFonts w:ascii="Segoe UI Light" w:eastAsiaTheme="majorEastAsia" w:hAnsi="Segoe UI Light" w:cs="Segoe UI Light"/>
      <w:color w:val="000000" w:themeColor="text1"/>
    </w:rPr>
    <w:tblPr>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Pr>
      <w:rFonts w:ascii="Segoe UI Light" w:eastAsiaTheme="majorEastAsia" w:hAnsi="Segoe UI Light" w:cs="Segoe UI Light"/>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Pr>
      <w:rFonts w:ascii="Segoe UI Light" w:eastAsiaTheme="majorEastAsia" w:hAnsi="Segoe UI Light" w:cs="Segoe UI Light"/>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Pr>
      <w:rFonts w:ascii="Segoe UI Light" w:eastAsiaTheme="majorEastAsia" w:hAnsi="Segoe UI Light" w:cs="Segoe UI Light"/>
      <w:color w:val="000000" w:themeColor="text1"/>
    </w:rPr>
    <w:tblPr>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Pr>
      <w:rFonts w:ascii="Segoe UI Light" w:eastAsiaTheme="majorEastAsia" w:hAnsi="Segoe UI Light" w:cs="Segoe UI Light"/>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tblPr>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tblPr>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Pr>
      <w:rFonts w:ascii="Segoe UI Light" w:eastAsiaTheme="majorEastAsia" w:hAnsi="Segoe UI Light" w:cs="Segoe UI Light"/>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Pr>
      <w:rFonts w:ascii="Segoe UI Light" w:eastAsiaTheme="majorEastAsia" w:hAnsi="Segoe UI Light" w:cs="Segoe UI Light"/>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Pr>
      <w:rFonts w:ascii="Segoe UI Light" w:eastAsiaTheme="majorEastAsia" w:hAnsi="Segoe UI Light" w:cs="Segoe UI Light"/>
      <w:color w:val="000000" w:themeColor="text1"/>
    </w:rPr>
    <w:tblPr>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auto"/>
          <w:insideV w:val="single" w:sz="6" w:space="0" w:color="auto"/>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Pr>
      <w:rFonts w:ascii="Segoe UI Light" w:eastAsiaTheme="majorEastAsia" w:hAnsi="Segoe UI Light" w:cs="Segoe UI Light"/>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qFormat/>
    <w:rPr>
      <w:rFonts w:ascii="Segoe UI Light" w:eastAsiaTheme="majorEastAsia" w:hAnsi="Segoe UI Light" w:cs="Segoe UI Light"/>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Pr>
      <w:rFonts w:ascii="Segoe UI Light" w:eastAsiaTheme="majorEastAsia" w:hAnsi="Segoe UI Light" w:cs="Segoe UI Light"/>
      <w:color w:val="000000" w:themeColor="text1"/>
    </w:rPr>
    <w:tblPr>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auto"/>
          <w:insideV w:val="single" w:sz="6" w:space="0" w:color="auto"/>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Pr>
      <w:rFonts w:ascii="Segoe UI Light" w:eastAsiaTheme="majorEastAsia" w:hAnsi="Segoe UI Light" w:cs="Segoe UI Light"/>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Grigliamedia3-Colore1">
    <w:name w:val="Medium Grid 3 Accent 1"/>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Grigliamedia3-Colore2">
    <w:name w:val="Medium Grid 3 Accent 2"/>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8080" w:themeFill="accent2" w:themeFillTint="7F"/>
      </w:tcPr>
    </w:tblStylePr>
  </w:style>
  <w:style w:type="table" w:styleId="Grigliamedia3-Colore3">
    <w:name w:val="Medium Grid 3 Accent 3"/>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Grigliamedia3-Colore4">
    <w:name w:val="Medium Grid 3 Accent 4"/>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Grigliamedia3-Colore5">
    <w:name w:val="Medium Grid 3 Accent 5"/>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5A7DD" w:themeFill="accent5" w:themeFillTint="7F"/>
      </w:tcPr>
    </w:tblStylePr>
  </w:style>
  <w:style w:type="table" w:styleId="Grigliamedia3-Colore6">
    <w:name w:val="Medium Grid 3 Accent 6"/>
    <w:basedOn w:val="Tabellanormale"/>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Elencoscuro">
    <w:name w:val="Dark List"/>
    <w:basedOn w:val="Tabellanormale"/>
    <w:uiPriority w:val="70"/>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Sfondoacolori">
    <w:name w:val="Colorful Shading"/>
    <w:basedOn w:val="Tabellanormale"/>
    <w:uiPriority w:val="71"/>
    <w:semiHidden/>
    <w:unhideWhenUsed/>
    <w:rPr>
      <w:color w:val="000000" w:themeColor="text1"/>
    </w:rPr>
    <w:tblPr>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Pr>
      <w:color w:val="000000" w:themeColor="text1"/>
    </w:rPr>
    <w:tblPr>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Pr>
      <w:color w:val="000000" w:themeColor="text1"/>
    </w:rPr>
    <w:tblPr>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qFormat/>
    <w:rPr>
      <w:color w:val="000000" w:themeColor="text1"/>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Pr>
      <w:color w:val="000000" w:themeColor="text1"/>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Pr>
      <w:color w:val="000000" w:themeColor="text1"/>
    </w:rPr>
    <w:tblPr>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Pr>
      <w:color w:val="000000" w:themeColor="text1"/>
    </w:rPr>
    <w:tblPr>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qFormat/>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gliaacolori">
    <w:name w:val="Colorful Grid"/>
    <w:basedOn w:val="Tabellanormale"/>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Pr>
      <w:color w:val="000000" w:themeColor="text1"/>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Pr>
      <w:color w:val="000000" w:themeColor="text1"/>
    </w:rPr>
    <w:tblPr>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Pr>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Pr>
      <w:color w:val="000000" w:themeColor="text1"/>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Pr>
      <w:color w:val="000000" w:themeColor="text1"/>
    </w:rPr>
    <w:tblPr>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Pr>
      <w:color w:val="000000" w:themeColor="text1"/>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itolo1Carattere">
    <w:name w:val="Titolo 1 Carattere"/>
    <w:basedOn w:val="Carpredefinitoparagrafo"/>
    <w:link w:val="Titolo1"/>
    <w:uiPriority w:val="1"/>
    <w:rPr>
      <w:rFonts w:ascii="Segoe UI Light" w:eastAsiaTheme="majorEastAsia" w:hAnsi="Segoe UI Light" w:cs="Segoe UI Light"/>
      <w:color w:val="3B3838" w:themeColor="background2" w:themeShade="40"/>
      <w:kern w:val="28"/>
      <w:sz w:val="52"/>
      <w:szCs w:val="52"/>
      <w14:ligatures w14:val="standard"/>
      <w14:numForm w14:val="oldStyle"/>
    </w:rPr>
  </w:style>
  <w:style w:type="character" w:customStyle="1" w:styleId="IntestazioneCarattere">
    <w:name w:val="Intestazione Carattere"/>
    <w:basedOn w:val="Carpredefinitoparagrafo"/>
    <w:link w:val="Intestazione"/>
    <w:uiPriority w:val="99"/>
    <w:qFormat/>
    <w:rPr>
      <w:rFonts w:ascii="Segoe UI" w:eastAsiaTheme="minorEastAsia" w:hAnsi="Segoe UI" w:cs="Segoe UI"/>
      <w:color w:val="3B3838" w:themeColor="background2" w:themeShade="40"/>
      <w:sz w:val="24"/>
    </w:rPr>
  </w:style>
  <w:style w:type="character" w:customStyle="1" w:styleId="TitoloCarattere">
    <w:name w:val="Titolo Carattere"/>
    <w:basedOn w:val="Carpredefinitoparagrafo"/>
    <w:link w:val="Titolo"/>
    <w:uiPriority w:val="1"/>
    <w:rPr>
      <w:rFonts w:ascii="Segoe UI Light" w:eastAsiaTheme="majorEastAsia" w:hAnsi="Segoe UI Light" w:cs="Segoe UI Light"/>
      <w:color w:val="FFFFFF" w:themeColor="background1"/>
      <w:spacing w:val="-10"/>
      <w:kern w:val="28"/>
      <w:sz w:val="96"/>
      <w:szCs w:val="56"/>
      <w:shd w:val="clear" w:color="auto" w:fill="2B579A" w:themeFill="accent5"/>
    </w:rPr>
  </w:style>
  <w:style w:type="character" w:customStyle="1" w:styleId="SottotitoloCarattere">
    <w:name w:val="Sottotitolo Carattere"/>
    <w:basedOn w:val="Carpredefinitoparagrafo"/>
    <w:link w:val="Sottotitolo"/>
    <w:uiPriority w:val="2"/>
    <w:rPr>
      <w:rFonts w:ascii="Segoe UI Light" w:eastAsiaTheme="minorEastAsia" w:hAnsi="Segoe UI Light" w:cs="Segoe UI Light"/>
      <w:color w:val="FFFFFF" w:themeColor="background1"/>
      <w:spacing w:val="15"/>
      <w:sz w:val="36"/>
      <w:shd w:val="clear" w:color="auto" w:fill="2B579A" w:themeFill="accent5"/>
    </w:rPr>
  </w:style>
  <w:style w:type="character" w:customStyle="1" w:styleId="PidipaginaCarattere">
    <w:name w:val="Piè di pagina Carattere"/>
    <w:basedOn w:val="Carpredefinitoparagrafo"/>
    <w:link w:val="Pidipagina"/>
    <w:uiPriority w:val="99"/>
    <w:qFormat/>
    <w:rPr>
      <w:rFonts w:ascii="Segoe UI" w:hAnsi="Segoe UI" w:cs="Segoe UI"/>
    </w:rPr>
  </w:style>
  <w:style w:type="character" w:customStyle="1" w:styleId="Enfasiintensa1">
    <w:name w:val="Enfasi intensa1"/>
    <w:basedOn w:val="Carpredefinitoparagrafo"/>
    <w:uiPriority w:val="21"/>
    <w:qFormat/>
    <w:rPr>
      <w:rFonts w:ascii="Segoe UI" w:hAnsi="Segoe UI" w:cs="Segoe UI"/>
      <w:i/>
      <w:iCs/>
      <w:color w:val="2B579A" w:themeColor="accent5"/>
    </w:rPr>
  </w:style>
  <w:style w:type="table" w:customStyle="1" w:styleId="Tabellagriglia1chiara1">
    <w:name w:val="Tabella griglia 1 chiara1"/>
    <w:basedOn w:val="Tabellanormale"/>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griglia4-colore51">
    <w:name w:val="Tabella griglia 4 - colore 51"/>
    <w:basedOn w:val="Tabellanormale"/>
    <w:uiPriority w:val="49"/>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griglia1chiara-colore61">
    <w:name w:val="Tabella griglia 1 chiara - colore 61"/>
    <w:basedOn w:val="Tabellanormale"/>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ellagriglia5scura1">
    <w:name w:val="Tabella griglia 5 scura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gliatab41">
    <w:name w:val="Griglia tab. 41"/>
    <w:basedOn w:val="Tabellanormale"/>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griglia1chiara-colore11">
    <w:name w:val="Tabella griglia 1 chiara - colore 11"/>
    <w:basedOn w:val="Tabellanormale"/>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Pr>
      <w:rFonts w:ascii="Segoe UI Light" w:eastAsiaTheme="majorEastAsia" w:hAnsi="Segoe UI Light" w:cs="Segoe UI Light"/>
      <w:color w:val="1F4E79" w:themeColor="accent1" w:themeShade="80"/>
      <w:sz w:val="36"/>
      <w:szCs w:val="26"/>
    </w:rPr>
  </w:style>
  <w:style w:type="character" w:customStyle="1" w:styleId="TestofumettoCarattere">
    <w:name w:val="Testo fumetto Carattere"/>
    <w:basedOn w:val="Carpredefinitoparagrafo"/>
    <w:link w:val="Testofumetto"/>
    <w:uiPriority w:val="99"/>
    <w:semiHidden/>
    <w:qFormat/>
    <w:rPr>
      <w:rFonts w:ascii="Segoe UI" w:hAnsi="Segoe UI" w:cs="Segoe UI"/>
      <w:szCs w:val="18"/>
    </w:rPr>
  </w:style>
  <w:style w:type="character" w:customStyle="1" w:styleId="TestocommentoCarattere">
    <w:name w:val="Testo commento Carattere"/>
    <w:basedOn w:val="Carpredefinitoparagrafo"/>
    <w:link w:val="Testocommento"/>
    <w:uiPriority w:val="99"/>
    <w:semiHidden/>
    <w:rPr>
      <w:rFonts w:ascii="Segoe UI" w:hAnsi="Segoe UI" w:cs="Segoe UI"/>
      <w:szCs w:val="20"/>
    </w:rPr>
  </w:style>
  <w:style w:type="character" w:customStyle="1" w:styleId="SoggettocommentoCarattere">
    <w:name w:val="Soggetto commento Carattere"/>
    <w:basedOn w:val="TestocommentoCarattere"/>
    <w:link w:val="Soggettocommento"/>
    <w:uiPriority w:val="99"/>
    <w:semiHidden/>
    <w:qFormat/>
    <w:rPr>
      <w:rFonts w:ascii="Segoe UI" w:hAnsi="Segoe UI" w:cs="Segoe UI"/>
      <w:b/>
      <w:bCs/>
      <w:szCs w:val="20"/>
    </w:rPr>
  </w:style>
  <w:style w:type="paragraph" w:customStyle="1" w:styleId="Titolo1-interruzionedipagina">
    <w:name w:val="Titolo 1 - interruzione di pagina"/>
    <w:basedOn w:val="Normale"/>
    <w:uiPriority w:val="6"/>
    <w:qFormat/>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pPr>
      <w:spacing w:before="240"/>
    </w:pPr>
  </w:style>
  <w:style w:type="paragraph" w:customStyle="1" w:styleId="Bibliografia1">
    <w:name w:val="Bibliografia1"/>
    <w:basedOn w:val="Normale"/>
    <w:next w:val="Normale"/>
    <w:uiPriority w:val="37"/>
    <w:semiHidden/>
    <w:unhideWhenUsed/>
  </w:style>
  <w:style w:type="paragraph" w:customStyle="1" w:styleId="Titolosommario1">
    <w:name w:val="Titolo sommario1"/>
    <w:basedOn w:val="Titolo1"/>
    <w:next w:val="Normale"/>
    <w:uiPriority w:val="39"/>
    <w:unhideWhenUsed/>
    <w:qFormat/>
    <w:pPr>
      <w:outlineLvl w:val="9"/>
    </w:pPr>
    <w:rPr>
      <w:kern w:val="0"/>
      <w:szCs w:val="32"/>
      <w14:ligatures w14:val="none"/>
      <w14:numForm w14:val="default"/>
    </w:rPr>
  </w:style>
  <w:style w:type="character" w:customStyle="1" w:styleId="CorpotestoCarattere">
    <w:name w:val="Corpo testo Carattere"/>
    <w:basedOn w:val="Carpredefinitoparagrafo"/>
    <w:link w:val="Corpotesto"/>
    <w:uiPriority w:val="99"/>
    <w:semiHidden/>
    <w:qFormat/>
    <w:rPr>
      <w:rFonts w:ascii="Segoe UI" w:hAnsi="Segoe UI" w:cs="Segoe UI"/>
    </w:rPr>
  </w:style>
  <w:style w:type="character" w:customStyle="1" w:styleId="Corpodeltesto2Carattere">
    <w:name w:val="Corpo del testo 2 Carattere"/>
    <w:basedOn w:val="Carpredefinitoparagrafo"/>
    <w:link w:val="Corpodeltesto2"/>
    <w:uiPriority w:val="99"/>
    <w:semiHidden/>
    <w:rPr>
      <w:rFonts w:ascii="Segoe UI" w:hAnsi="Segoe UI" w:cs="Segoe UI"/>
    </w:rPr>
  </w:style>
  <w:style w:type="character" w:customStyle="1" w:styleId="Corpodeltesto3Carattere">
    <w:name w:val="Corpo del testo 3 Carattere"/>
    <w:basedOn w:val="Carpredefinitoparagrafo"/>
    <w:link w:val="Corpodeltesto3"/>
    <w:uiPriority w:val="99"/>
    <w:semiHidden/>
    <w:rPr>
      <w:rFonts w:ascii="Segoe UI" w:hAnsi="Segoe UI" w:cs="Segoe UI"/>
      <w:szCs w:val="16"/>
    </w:rPr>
  </w:style>
  <w:style w:type="character" w:customStyle="1" w:styleId="PrimorientrocorpodeltestoCarattere">
    <w:name w:val="Primo rientro corpo del testo Carattere"/>
    <w:basedOn w:val="CorpotestoCarattere"/>
    <w:link w:val="Primorientrocorpodeltesto"/>
    <w:uiPriority w:val="99"/>
    <w:semiHidden/>
    <w:rPr>
      <w:rFonts w:ascii="Segoe UI" w:hAnsi="Segoe UI" w:cs="Segoe UI"/>
    </w:rPr>
  </w:style>
  <w:style w:type="character" w:customStyle="1" w:styleId="RientrocorpodeltestoCarattere">
    <w:name w:val="Rientro corpo del testo Carattere"/>
    <w:basedOn w:val="Carpredefinitoparagrafo"/>
    <w:link w:val="Rientrocorpodeltesto"/>
    <w:uiPriority w:val="99"/>
    <w:semiHidden/>
    <w:rPr>
      <w:rFonts w:ascii="Segoe UI" w:hAnsi="Segoe UI" w:cs="Segoe UI"/>
    </w:rPr>
  </w:style>
  <w:style w:type="character" w:customStyle="1" w:styleId="Primorientrocorpodeltesto2Carattere">
    <w:name w:val="Primo rientro corpo del testo 2 Carattere"/>
    <w:basedOn w:val="RientrocorpodeltestoCarattere"/>
    <w:link w:val="Primorientrocorpodeltesto2"/>
    <w:uiPriority w:val="99"/>
    <w:semiHidden/>
    <w:rPr>
      <w:rFonts w:ascii="Segoe UI" w:hAnsi="Segoe UI" w:cs="Segoe UI"/>
    </w:rPr>
  </w:style>
  <w:style w:type="character" w:customStyle="1" w:styleId="Rientrocorpodeltesto2Carattere">
    <w:name w:val="Rientro corpo del testo 2 Carattere"/>
    <w:basedOn w:val="Carpredefinitoparagrafo"/>
    <w:link w:val="Rientrocorpodeltesto2"/>
    <w:uiPriority w:val="99"/>
    <w:semiHidden/>
    <w:rPr>
      <w:rFonts w:ascii="Segoe UI" w:hAnsi="Segoe UI" w:cs="Segoe UI"/>
    </w:rPr>
  </w:style>
  <w:style w:type="character" w:customStyle="1" w:styleId="Rientrocorpodeltesto3Carattere">
    <w:name w:val="Rientro corpo del testo 3 Carattere"/>
    <w:basedOn w:val="Carpredefinitoparagrafo"/>
    <w:link w:val="Rientrocorpodeltesto3"/>
    <w:uiPriority w:val="99"/>
    <w:semiHidden/>
    <w:rPr>
      <w:rFonts w:ascii="Segoe UI" w:hAnsi="Segoe UI" w:cs="Segoe UI"/>
      <w:szCs w:val="16"/>
    </w:rPr>
  </w:style>
  <w:style w:type="character" w:customStyle="1" w:styleId="Titolodellibro1">
    <w:name w:val="Titolo del libro1"/>
    <w:basedOn w:val="Carpredefinitoparagrafo"/>
    <w:uiPriority w:val="33"/>
    <w:semiHidden/>
    <w:unhideWhenUsed/>
    <w:qFormat/>
    <w:rPr>
      <w:rFonts w:ascii="Segoe UI" w:hAnsi="Segoe UI" w:cs="Segoe UI"/>
      <w:b/>
      <w:bCs/>
      <w:i/>
      <w:iCs/>
      <w:spacing w:val="0"/>
    </w:rPr>
  </w:style>
  <w:style w:type="character" w:customStyle="1" w:styleId="FormuladichiusuraCarattere">
    <w:name w:val="Formula di chiusura Carattere"/>
    <w:basedOn w:val="Carpredefinitoparagrafo"/>
    <w:link w:val="Formuladichiusura"/>
    <w:uiPriority w:val="99"/>
    <w:semiHidden/>
    <w:rPr>
      <w:rFonts w:ascii="Segoe UI" w:hAnsi="Segoe UI" w:cs="Segoe UI"/>
    </w:rPr>
  </w:style>
  <w:style w:type="character" w:customStyle="1" w:styleId="DataCarattere">
    <w:name w:val="Data Carattere"/>
    <w:basedOn w:val="Carpredefinitoparagrafo"/>
    <w:link w:val="Data"/>
    <w:uiPriority w:val="99"/>
    <w:semiHidden/>
    <w:rPr>
      <w:rFonts w:ascii="Segoe UI" w:hAnsi="Segoe UI" w:cs="Segoe UI"/>
    </w:rPr>
  </w:style>
  <w:style w:type="character" w:customStyle="1" w:styleId="MappadocumentoCarattere">
    <w:name w:val="Mappa documento Carattere"/>
    <w:basedOn w:val="Carpredefinitoparagrafo"/>
    <w:link w:val="Mappadocumento"/>
    <w:uiPriority w:val="99"/>
    <w:semiHidden/>
    <w:rPr>
      <w:rFonts w:ascii="Segoe UI" w:hAnsi="Segoe UI" w:cs="Segoe UI"/>
      <w:szCs w:val="16"/>
    </w:rPr>
  </w:style>
  <w:style w:type="character" w:customStyle="1" w:styleId="FirmadipostaelettronicaCarattere">
    <w:name w:val="Firma di posta elettronica Carattere"/>
    <w:basedOn w:val="Carpredefinitoparagrafo"/>
    <w:link w:val="Firmadipostaelettronica"/>
    <w:uiPriority w:val="99"/>
    <w:semiHidden/>
    <w:rPr>
      <w:rFonts w:ascii="Segoe UI" w:hAnsi="Segoe UI" w:cs="Segoe UI"/>
    </w:rPr>
  </w:style>
  <w:style w:type="character" w:customStyle="1" w:styleId="TestonotadichiusuraCarattere">
    <w:name w:val="Testo nota di chiusura Carattere"/>
    <w:basedOn w:val="Carpredefinitoparagrafo"/>
    <w:link w:val="Testonotadichiusura"/>
    <w:uiPriority w:val="99"/>
    <w:semiHidden/>
    <w:rPr>
      <w:rFonts w:ascii="Segoe UI" w:hAnsi="Segoe UI" w:cs="Segoe UI"/>
      <w:szCs w:val="20"/>
    </w:rPr>
  </w:style>
  <w:style w:type="character" w:customStyle="1" w:styleId="TestonotaapidipaginaCarattere">
    <w:name w:val="Testo nota a piè di pagina Carattere"/>
    <w:basedOn w:val="Carpredefinitoparagrafo"/>
    <w:link w:val="Testonotaapidipagina"/>
    <w:uiPriority w:val="99"/>
    <w:semiHidden/>
    <w:rPr>
      <w:rFonts w:ascii="Segoe UI" w:hAnsi="Segoe UI" w:cs="Segoe UI"/>
      <w:szCs w:val="20"/>
    </w:rPr>
  </w:style>
  <w:style w:type="table" w:customStyle="1" w:styleId="Tabellagriglia1chiara-colore21">
    <w:name w:val="Tabella griglia 1 chiara - colore 21"/>
    <w:basedOn w:val="Tabellanormale"/>
    <w:uiPriority w:val="46"/>
    <w:tblPr>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Tabellagriglia1chiara-colore31">
    <w:name w:val="Tabella griglia 1 chiara - colore 31"/>
    <w:basedOn w:val="Tabellanormale"/>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lagriglia1chiara-colore41">
    <w:name w:val="Tabella griglia 1 chiara - colore 41"/>
    <w:basedOn w:val="Tabellanormale"/>
    <w:uiPriority w:val="46"/>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tblPr>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Tabellagriglia21">
    <w:name w:val="Tabella griglia 21"/>
    <w:basedOn w:val="Tabellanormale"/>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griglia2-colore11">
    <w:name w:val="Tabella griglia 2 - colore 11"/>
    <w:basedOn w:val="Tabellanormale"/>
    <w:uiPriority w:val="47"/>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2-colore21">
    <w:name w:val="Tabella griglia 2 - colore 21"/>
    <w:basedOn w:val="Tabellanormale"/>
    <w:uiPriority w:val="47"/>
    <w:tblPr>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griglia2-colore31">
    <w:name w:val="Tabella griglia 2 - colore 31"/>
    <w:basedOn w:val="Tabellanormale"/>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griglia2-colore41">
    <w:name w:val="Tabella griglia 2 - colore 41"/>
    <w:basedOn w:val="Tabellanormale"/>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griglia2-colore51">
    <w:name w:val="Tabella griglia 2 - colore 51"/>
    <w:basedOn w:val="Tabellanormale"/>
    <w:uiPriority w:val="47"/>
    <w:tblPr>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griglia2-colore61">
    <w:name w:val="Tabella griglia 2 - colore 61"/>
    <w:basedOn w:val="Tabellanormale"/>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gliatab31">
    <w:name w:val="Griglia tab. 31"/>
    <w:basedOn w:val="Tabellanormale"/>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griglia3-colore11">
    <w:name w:val="Tabella griglia 3 - colore 11"/>
    <w:basedOn w:val="Tabellanormale"/>
    <w:uiPriority w:val="48"/>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ellagriglia3-colore21">
    <w:name w:val="Tabella griglia 3 - colore 21"/>
    <w:basedOn w:val="Tabellanormale"/>
    <w:uiPriority w:val="48"/>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Tabellagriglia3-colore31">
    <w:name w:val="Tabella griglia 3 - colore 31"/>
    <w:basedOn w:val="Tabellanormale"/>
    <w:uiPriority w:val="48"/>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lagriglia3-colore41">
    <w:name w:val="Tabella griglia 3 - colore 41"/>
    <w:basedOn w:val="Tabellanormale"/>
    <w:uiPriority w:val="48"/>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ellagriglia3-colore51">
    <w:name w:val="Tabella griglia 3 - colore 51"/>
    <w:basedOn w:val="Tabellanormale"/>
    <w:uiPriority w:val="48"/>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Tabellagriglia3-colore61">
    <w:name w:val="Tabella griglia 3 - colore 61"/>
    <w:basedOn w:val="Tabellanormale"/>
    <w:uiPriority w:val="48"/>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lagriglia4-colore11">
    <w:name w:val="Tabella griglia 4 - colore 11"/>
    <w:basedOn w:val="Tabellanormale"/>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21">
    <w:name w:val="Tabella griglia 4 - colore 21"/>
    <w:basedOn w:val="Tabellanormale"/>
    <w:uiPriority w:val="49"/>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griglia4-colore31">
    <w:name w:val="Tabella griglia 4 - colore 31"/>
    <w:basedOn w:val="Tabellanormale"/>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griglia4-colore41">
    <w:name w:val="Tabella griglia 4 - colore 41"/>
    <w:basedOn w:val="Tabellanormale"/>
    <w:uiPriority w:val="49"/>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griglia4-colore61">
    <w:name w:val="Tabella griglia 4 - colore 61"/>
    <w:basedOn w:val="Tabellanormale"/>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lagriglia5scura-colore11">
    <w:name w:val="Tabella griglia 5 scura - colore 1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lagriglia5scura-colore21">
    <w:name w:val="Tabella griglia 5 scura - colore 2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Tabellagriglia5scura-colore31">
    <w:name w:val="Tabella griglia 5 scura - colore 3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lagriglia5scura-colore41">
    <w:name w:val="Tabella griglia 5 scura - colore 4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ellagriglia5scura-colore51">
    <w:name w:val="Tabella griglia 5 scura - colore 5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Tabellagriglia5scura-colore61">
    <w:name w:val="Tabella griglia 5 scura - colore 61"/>
    <w:basedOn w:val="Tabellanormal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ellagriglia6acolori1">
    <w:name w:val="Tabella griglia 6 a colori1"/>
    <w:basedOn w:val="Tabellanormale"/>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griglia6acolori-colore11">
    <w:name w:val="Tabella griglia 6 a colori - colore 11"/>
    <w:basedOn w:val="Tabellanormale"/>
    <w:uiPriority w:val="51"/>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6acolori-colore21">
    <w:name w:val="Tabella griglia 6 a colori - colore 21"/>
    <w:basedOn w:val="Tabellanormale"/>
    <w:uiPriority w:val="51"/>
    <w:rPr>
      <w:color w:val="BF0000" w:themeColor="accent2" w:themeShade="BF"/>
    </w:rPr>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griglia6acolori-colore31">
    <w:name w:val="Tabella griglia 6 a colori - colore 31"/>
    <w:basedOn w:val="Tabellanormale"/>
    <w:uiPriority w:val="51"/>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griglia6acolori-colore41">
    <w:name w:val="Tabella griglia 6 a colori - colore 41"/>
    <w:basedOn w:val="Tabellanormale"/>
    <w:uiPriority w:val="51"/>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griglia6acolori-colore51">
    <w:name w:val="Tabella griglia 6 a colori - colore 51"/>
    <w:basedOn w:val="Tabellanormale"/>
    <w:uiPriority w:val="51"/>
    <w:rPr>
      <w:color w:val="204173" w:themeColor="accent5" w:themeShade="BF"/>
    </w:rPr>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griglia6acolori-colore61">
    <w:name w:val="Tabella griglia 6 a colori - colore 61"/>
    <w:basedOn w:val="Tabellanormale"/>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lagriglia7acolori1">
    <w:name w:val="Tabella griglia 7 a colori1"/>
    <w:basedOn w:val="Tabellanormale"/>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griglia7acolori-colore11">
    <w:name w:val="Tabella griglia 7 a colori - colore 11"/>
    <w:basedOn w:val="Tabellanormale"/>
    <w:uiPriority w:val="52"/>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ellagriglia7acolori-colore21">
    <w:name w:val="Tabella griglia 7 a colori - colore 21"/>
    <w:basedOn w:val="Tabellanormale"/>
    <w:uiPriority w:val="52"/>
    <w:rPr>
      <w:color w:val="BF0000" w:themeColor="accent2" w:themeShade="BF"/>
    </w:rPr>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Tabellagriglia7acolori-colore31">
    <w:name w:val="Tabella griglia 7 a colori - colore 31"/>
    <w:basedOn w:val="Tabellanormale"/>
    <w:uiPriority w:val="52"/>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lagriglia7acolori-colore41">
    <w:name w:val="Tabella griglia 7 a colori - colore 41"/>
    <w:basedOn w:val="Tabellanormale"/>
    <w:uiPriority w:val="52"/>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ellagriglia7acolori-colore51">
    <w:name w:val="Tabella griglia 7 a colori - colore 51"/>
    <w:basedOn w:val="Tabellanormale"/>
    <w:uiPriority w:val="52"/>
    <w:rPr>
      <w:color w:val="204173" w:themeColor="accent5" w:themeShade="BF"/>
    </w:rPr>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Tabellagriglia7acolori-colore61">
    <w:name w:val="Tabella griglia 7 a colori - colore 61"/>
    <w:basedOn w:val="Tabellanormale"/>
    <w:uiPriority w:val="52"/>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Pr>
      <w:rFonts w:ascii="Segoe UI Light" w:eastAsiaTheme="majorEastAsia" w:hAnsi="Segoe UI Light" w:cs="Segoe UI Light"/>
      <w:color w:val="1F4E79" w:themeColor="accent1" w:themeShade="80"/>
      <w:sz w:val="24"/>
      <w:szCs w:val="24"/>
    </w:rPr>
  </w:style>
  <w:style w:type="character" w:customStyle="1" w:styleId="Titolo4Carattere">
    <w:name w:val="Titolo 4 Carattere"/>
    <w:basedOn w:val="Carpredefinitoparagrafo"/>
    <w:link w:val="Titolo4"/>
    <w:uiPriority w:val="1"/>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Pr>
      <w:rFonts w:ascii="Segoe UI Light" w:eastAsiaTheme="majorEastAsia" w:hAnsi="Segoe UI Light" w:cs="Segoe UI Light"/>
      <w:b/>
      <w:color w:val="1F4E79" w:themeColor="accent1" w:themeShade="80"/>
    </w:rPr>
  </w:style>
  <w:style w:type="character" w:customStyle="1" w:styleId="Titolo7Carattere">
    <w:name w:val="Titolo 7 Carattere"/>
    <w:basedOn w:val="Carpredefinitoparagrafo"/>
    <w:link w:val="Titolo7"/>
    <w:uiPriority w:val="1"/>
    <w:semiHidden/>
    <w:rPr>
      <w:rFonts w:ascii="Segoe UI Light" w:eastAsiaTheme="majorEastAsia" w:hAnsi="Segoe UI Light" w:cs="Segoe UI Light"/>
      <w:i/>
      <w:iCs/>
      <w:color w:val="1F4E79" w:themeColor="accent1" w:themeShade="80"/>
    </w:rPr>
  </w:style>
  <w:style w:type="character" w:customStyle="1" w:styleId="Titolo8Carattere">
    <w:name w:val="Titolo 8 Carattere"/>
    <w:basedOn w:val="Carpredefinitoparagrafo"/>
    <w:link w:val="Titolo8"/>
    <w:uiPriority w:val="1"/>
    <w:semiHidden/>
    <w:rPr>
      <w:rFonts w:ascii="Segoe UI Light" w:eastAsiaTheme="majorEastAsia" w:hAnsi="Segoe UI Light" w:cs="Segoe UI Light"/>
      <w:color w:val="262626" w:themeColor="text1" w:themeTint="D9"/>
      <w:szCs w:val="21"/>
    </w:rPr>
  </w:style>
  <w:style w:type="character" w:customStyle="1" w:styleId="Titolo9Carattere">
    <w:name w:val="Titolo 9 Carattere"/>
    <w:basedOn w:val="Carpredefinitoparagrafo"/>
    <w:link w:val="Titolo9"/>
    <w:uiPriority w:val="1"/>
    <w:semiHidden/>
    <w:rPr>
      <w:rFonts w:ascii="Segoe UI Light" w:eastAsiaTheme="majorEastAsia" w:hAnsi="Segoe UI Light" w:cs="Segoe UI Light"/>
      <w:i/>
      <w:iCs/>
      <w:color w:val="262626" w:themeColor="text1" w:themeTint="D9"/>
      <w:szCs w:val="21"/>
    </w:rPr>
  </w:style>
  <w:style w:type="character" w:customStyle="1" w:styleId="IndirizzoHTMLCarattere">
    <w:name w:val="Indirizzo HTML Carattere"/>
    <w:basedOn w:val="Carpredefinitoparagrafo"/>
    <w:link w:val="IndirizzoHTML"/>
    <w:uiPriority w:val="99"/>
    <w:semiHidden/>
    <w:rPr>
      <w:rFonts w:ascii="Segoe UI" w:hAnsi="Segoe UI" w:cs="Segoe UI"/>
      <w:i/>
      <w:iCs/>
    </w:rPr>
  </w:style>
  <w:style w:type="character" w:customStyle="1" w:styleId="PreformattatoHTMLCarattere">
    <w:name w:val="Preformattato HTML Carattere"/>
    <w:basedOn w:val="Carpredefinitoparagrafo"/>
    <w:link w:val="PreformattatoHTML"/>
    <w:uiPriority w:val="99"/>
    <w:semiHidden/>
    <w:rPr>
      <w:rFonts w:ascii="Consolas" w:hAnsi="Consolas" w:cs="Segoe UI"/>
      <w:szCs w:val="20"/>
    </w:rPr>
  </w:style>
  <w:style w:type="paragraph" w:styleId="Citazioneintensa">
    <w:name w:val="Intense Quote"/>
    <w:basedOn w:val="Normale"/>
    <w:next w:val="Normale"/>
    <w:link w:val="CitazioneintensaCarattere"/>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Pr>
      <w:rFonts w:ascii="Segoe UI" w:hAnsi="Segoe UI" w:cs="Segoe UI"/>
      <w:i/>
      <w:iCs/>
      <w:color w:val="1F4E79" w:themeColor="accent1" w:themeShade="80"/>
    </w:rPr>
  </w:style>
  <w:style w:type="character" w:customStyle="1" w:styleId="Riferimentointenso1">
    <w:name w:val="Riferimento intenso1"/>
    <w:basedOn w:val="Carpredefinitoparagrafo"/>
    <w:uiPriority w:val="32"/>
    <w:semiHidden/>
    <w:unhideWhenUsed/>
    <w:qFormat/>
    <w:rPr>
      <w:rFonts w:ascii="Segoe UI" w:hAnsi="Segoe UI" w:cs="Segoe UI"/>
      <w:b/>
      <w:bCs/>
      <w:smallCaps/>
      <w:color w:val="1F4E79" w:themeColor="accent1" w:themeShade="80"/>
      <w:spacing w:val="0"/>
    </w:rPr>
  </w:style>
  <w:style w:type="paragraph" w:styleId="Paragrafoelenco">
    <w:name w:val="List Paragraph"/>
    <w:basedOn w:val="Normale"/>
    <w:uiPriority w:val="34"/>
    <w:unhideWhenUsed/>
    <w:qFormat/>
    <w:pPr>
      <w:ind w:left="720"/>
      <w:contextualSpacing/>
    </w:pPr>
  </w:style>
  <w:style w:type="table" w:customStyle="1" w:styleId="Tabellaelenco1chiara1">
    <w:name w:val="Tabella elenco 1 chiara1"/>
    <w:basedOn w:val="Tabellanormale"/>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1chiara-colore11">
    <w:name w:val="Tabella elenco 1 chiara - colore 11"/>
    <w:basedOn w:val="Tabellanormale"/>
    <w:uiPriority w:val="46"/>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1chiara-colore21">
    <w:name w:val="Tabella elenco 1 chiara - colore 21"/>
    <w:basedOn w:val="Tabellanormale"/>
    <w:uiPriority w:val="46"/>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elenco1chiara-colore31">
    <w:name w:val="Tabella elenco 1 chiara - colore 31"/>
    <w:basedOn w:val="Tabellanormale"/>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elenco1chiara-colore41">
    <w:name w:val="Tabella elenco 1 chiara - colore 41"/>
    <w:basedOn w:val="Tabellanormale"/>
    <w:uiPriority w:val="46"/>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elenco1chiara-colore51">
    <w:name w:val="Tabella elenco 1 chiara - colore 51"/>
    <w:basedOn w:val="Tabellanormale"/>
    <w:uiPriority w:val="46"/>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elenco1chiara-colore61">
    <w:name w:val="Tabella elenco 1 chiara - colore 61"/>
    <w:basedOn w:val="Tabellanormale"/>
    <w:uiPriority w:val="46"/>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laelenco21">
    <w:name w:val="Tabella elenco 21"/>
    <w:basedOn w:val="Tabellanormale"/>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tblPr>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2-colore21">
    <w:name w:val="Tabella elenco 2 - colore 21"/>
    <w:basedOn w:val="Tabellanormale"/>
    <w:uiPriority w:val="47"/>
    <w:tblPr>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elenco2-colore31">
    <w:name w:val="Tabella elenco 2 - colore 31"/>
    <w:basedOn w:val="Tabellanormale"/>
    <w:uiPriority w:val="47"/>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elenco2-colore41">
    <w:name w:val="Tabella elenco 2 - colore 41"/>
    <w:basedOn w:val="Tabellanormale"/>
    <w:uiPriority w:val="47"/>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elenco2-colore51">
    <w:name w:val="Tabella elenco 2 - colore 51"/>
    <w:basedOn w:val="Tabellanormale"/>
    <w:uiPriority w:val="47"/>
    <w:tblPr>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elenco2-colore61">
    <w:name w:val="Tabella elenco 2 - colore 61"/>
    <w:basedOn w:val="Tabellanormale"/>
    <w:uiPriority w:val="47"/>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Elencotab31">
    <w:name w:val="Elenco tab. 31"/>
    <w:basedOn w:val="Tabellanormale"/>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elenco3-colore11">
    <w:name w:val="Tabella elenco 3 - colore 11"/>
    <w:basedOn w:val="Tabellanormale"/>
    <w:uiPriority w:val="48"/>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ellaelenco3-colore21">
    <w:name w:val="Tabella elenco 3 - colore 21"/>
    <w:basedOn w:val="Tabellanormale"/>
    <w:uiPriority w:val="48"/>
    <w:tblPr>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Tabellaelenco3-colore31">
    <w:name w:val="Tabella elenco 3 - colore 31"/>
    <w:basedOn w:val="Tabellanormale"/>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ellaelenco3-colore41">
    <w:name w:val="Tabella elenco 3 - colore 41"/>
    <w:basedOn w:val="Tabellanormale"/>
    <w:uiPriority w:val="48"/>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Tabellaelenco3-colore51">
    <w:name w:val="Tabella elenco 3 - colore 51"/>
    <w:basedOn w:val="Tabellanormale"/>
    <w:uiPriority w:val="48"/>
    <w:tblPr>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Tabellaelenco3-colore61">
    <w:name w:val="Tabella elenco 3 - colore 61"/>
    <w:basedOn w:val="Tabellanormale"/>
    <w:uiPriority w:val="48"/>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Elencotab41">
    <w:name w:val="Elenco tab. 41"/>
    <w:basedOn w:val="Tabellanormale"/>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4-colore11">
    <w:name w:val="Tabella elenco 4 - colore 11"/>
    <w:basedOn w:val="Tabellanormale"/>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21">
    <w:name w:val="Tabella elenco 4 - colore 21"/>
    <w:basedOn w:val="Tabellanormale"/>
    <w:uiPriority w:val="49"/>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elenco4-colore31">
    <w:name w:val="Tabella elenco 4 - colore 31"/>
    <w:basedOn w:val="Tabellanormale"/>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elenco4-colore41">
    <w:name w:val="Tabella elenco 4 - colore 41"/>
    <w:basedOn w:val="Tabellanormale"/>
    <w:uiPriority w:val="49"/>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elenco4-colore51">
    <w:name w:val="Tabella elenco 4 - colore 51"/>
    <w:basedOn w:val="Tabellanormale"/>
    <w:uiPriority w:val="49"/>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elenco4-colore61">
    <w:name w:val="Tabella elenco 4 - colore 61"/>
    <w:basedOn w:val="Tabellanormale"/>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laelenco5scura1">
    <w:name w:val="Tabella elenco 5 scura1"/>
    <w:basedOn w:val="Tabellanormale"/>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11">
    <w:name w:val="Tabella elenco 5 scura - colore 11"/>
    <w:basedOn w:val="Tabellanormale"/>
    <w:uiPriority w:val="50"/>
    <w:rPr>
      <w:color w:val="FFFFFF" w:themeColor="background1"/>
    </w:rPr>
    <w:tblPr>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21">
    <w:name w:val="Tabella elenco 5 scura - colore 21"/>
    <w:basedOn w:val="Tabellanormale"/>
    <w:uiPriority w:val="50"/>
    <w:rPr>
      <w:color w:val="FFFFFF" w:themeColor="background1"/>
    </w:rPr>
    <w:tblPr>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31">
    <w:name w:val="Tabella elenco 5 scura - colore 31"/>
    <w:basedOn w:val="Tabellanormale"/>
    <w:uiPriority w:val="50"/>
    <w:rPr>
      <w:color w:val="FFFFFF" w:themeColor="background1"/>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41">
    <w:name w:val="Tabella elenco 5 scura - colore 41"/>
    <w:basedOn w:val="Tabellanormale"/>
    <w:uiPriority w:val="50"/>
    <w:rPr>
      <w:color w:val="FFFFFF" w:themeColor="background1"/>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51">
    <w:name w:val="Tabella elenco 5 scura - colore 51"/>
    <w:basedOn w:val="Tabellanormale"/>
    <w:uiPriority w:val="50"/>
    <w:rPr>
      <w:color w:val="FFFFFF" w:themeColor="background1"/>
    </w:rPr>
    <w:tblPr>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5scura-colore61">
    <w:name w:val="Tabella elenco 5 scura - colore 61"/>
    <w:basedOn w:val="Tabellanormale"/>
    <w:uiPriority w:val="50"/>
    <w:rPr>
      <w:color w:val="FFFFFF" w:themeColor="background1"/>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laelenco6acolori1">
    <w:name w:val="Tabella elenco 6 a colori1"/>
    <w:basedOn w:val="Tabellanormale"/>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6acolori-colore11">
    <w:name w:val="Tabella elenco 6 a colori - colore 11"/>
    <w:basedOn w:val="Tabellanormale"/>
    <w:uiPriority w:val="51"/>
    <w:rPr>
      <w:color w:val="2E74B5" w:themeColor="accent1" w:themeShade="BF"/>
    </w:rPr>
    <w:tblPr>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6acolori-colore21">
    <w:name w:val="Tabella elenco 6 a colori - colore 21"/>
    <w:basedOn w:val="Tabellanormale"/>
    <w:uiPriority w:val="51"/>
    <w:rPr>
      <w:color w:val="BF0000" w:themeColor="accent2" w:themeShade="BF"/>
    </w:rPr>
    <w:tblPr>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Tabellaelenco6acolori-colore31">
    <w:name w:val="Tabella elenco 6 a colori - colore 31"/>
    <w:basedOn w:val="Tabellanormale"/>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laelenco6acolori-colore41">
    <w:name w:val="Tabella elenco 6 a colori - colore 41"/>
    <w:basedOn w:val="Tabellanormale"/>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laelenco6acolori-colore51">
    <w:name w:val="Tabella elenco 6 a colori - colore 51"/>
    <w:basedOn w:val="Tabellanormale"/>
    <w:uiPriority w:val="51"/>
    <w:rPr>
      <w:color w:val="204173" w:themeColor="accent5" w:themeShade="BF"/>
    </w:rPr>
    <w:tblPr>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Tabellaelenco6acolori-colore61">
    <w:name w:val="Tabella elenco 6 a colori - colore 61"/>
    <w:basedOn w:val="Tabellanormale"/>
    <w:uiPriority w:val="51"/>
    <w:rPr>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laelenco7acolori1">
    <w:name w:val="Tabella elenco 7 a colori1"/>
    <w:basedOn w:val="Tabellanormale"/>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11">
    <w:name w:val="Tabella elenco 7 a colori - colore 11"/>
    <w:basedOn w:val="Tabellanormale"/>
    <w:uiPriority w:val="52"/>
    <w:rPr>
      <w:color w:val="2E74B5" w:themeColor="accent1" w:themeShade="BF"/>
    </w:rP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21">
    <w:name w:val="Tabella elenco 7 a colori - colore 21"/>
    <w:basedOn w:val="Tabellanormale"/>
    <w:uiPriority w:val="52"/>
    <w:rPr>
      <w:color w:val="BF0000" w:themeColor="accent2" w:themeShade="BF"/>
    </w:rP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31">
    <w:name w:val="Tabella elenco 7 a colori - colore 31"/>
    <w:basedOn w:val="Tabellanormale"/>
    <w:uiPriority w:val="52"/>
    <w:rPr>
      <w:color w:val="7B7B7B" w:themeColor="accent3" w:themeShade="BF"/>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41">
    <w:name w:val="Tabella elenco 7 a colori - colore 41"/>
    <w:basedOn w:val="Tabellanormale"/>
    <w:uiPriority w:val="52"/>
    <w:rPr>
      <w:color w:val="BF8F00" w:themeColor="accent4" w:themeShade="BF"/>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51">
    <w:name w:val="Tabella elenco 7 a colori - colore 51"/>
    <w:basedOn w:val="Tabellanormale"/>
    <w:uiPriority w:val="52"/>
    <w:rPr>
      <w:color w:val="204173" w:themeColor="accent5" w:themeShade="BF"/>
    </w:rP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elenco7acolori-colore61">
    <w:name w:val="Tabella elenco 7 a colori - colore 61"/>
    <w:basedOn w:val="Tabellanormale"/>
    <w:uiPriority w:val="52"/>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estomacroCarattere">
    <w:name w:val="Testo macro Carattere"/>
    <w:basedOn w:val="Carpredefinitoparagrafo"/>
    <w:link w:val="Testomacro"/>
    <w:uiPriority w:val="99"/>
    <w:semiHidden/>
    <w:rPr>
      <w:rFonts w:ascii="Consolas" w:hAnsi="Consolas" w:cs="Consolas"/>
      <w:szCs w:val="20"/>
    </w:rPr>
  </w:style>
  <w:style w:type="character" w:customStyle="1" w:styleId="IntestazionemessaggioCarattere">
    <w:name w:val="Intestazione messaggio Carattere"/>
    <w:basedOn w:val="Carpredefinitoparagrafo"/>
    <w:link w:val="Intestazionemessaggio"/>
    <w:uiPriority w:val="99"/>
    <w:semiHidden/>
    <w:rPr>
      <w:rFonts w:ascii="Segoe UI Light" w:eastAsiaTheme="majorEastAsia" w:hAnsi="Segoe UI Light" w:cs="Segoe UI Light"/>
      <w:sz w:val="24"/>
      <w:szCs w:val="24"/>
      <w:shd w:val="pct20" w:color="auto" w:fill="auto"/>
    </w:rPr>
  </w:style>
  <w:style w:type="paragraph" w:styleId="Nessunaspaziatura">
    <w:name w:val="No Spacing"/>
    <w:uiPriority w:val="1"/>
    <w:semiHidden/>
    <w:unhideWhenUsed/>
    <w:rPr>
      <w:rFonts w:ascii="Segoe UI" w:hAnsi="Segoe UI" w:cs="Segoe UI"/>
      <w:sz w:val="22"/>
      <w:szCs w:val="22"/>
      <w:lang w:eastAsia="en-US"/>
    </w:rPr>
  </w:style>
  <w:style w:type="character" w:customStyle="1" w:styleId="IntestazionenotaCarattere">
    <w:name w:val="Intestazione nota Carattere"/>
    <w:basedOn w:val="Carpredefinitoparagrafo"/>
    <w:link w:val="Intestazionenota"/>
    <w:uiPriority w:val="99"/>
    <w:semiHidden/>
    <w:rPr>
      <w:rFonts w:ascii="Segoe UI" w:hAnsi="Segoe UI" w:cs="Segoe UI"/>
    </w:rPr>
  </w:style>
  <w:style w:type="character" w:styleId="Testosegnaposto">
    <w:name w:val="Placeholder Text"/>
    <w:basedOn w:val="Carpredefinitoparagrafo"/>
    <w:uiPriority w:val="99"/>
    <w:semiHidden/>
    <w:rPr>
      <w:rFonts w:ascii="Segoe UI" w:hAnsi="Segoe UI" w:cs="Segoe UI"/>
      <w:color w:val="595959" w:themeColor="text1" w:themeTint="A6"/>
    </w:rPr>
  </w:style>
  <w:style w:type="table" w:customStyle="1" w:styleId="Tabellasemplice-11">
    <w:name w:val="Tabella semplice - 11"/>
    <w:basedOn w:val="Tabellanormale"/>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31">
    <w:name w:val="Tabella semplice - 31"/>
    <w:basedOn w:val="Tabellanormale"/>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semplice41">
    <w:name w:val="Tabella semplice 41"/>
    <w:basedOn w:val="Tabellanorma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51">
    <w:name w:val="Tabella semplice 51"/>
    <w:basedOn w:val="Tabellanormale"/>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estonormaleCarattere">
    <w:name w:val="Testo normale Carattere"/>
    <w:basedOn w:val="Carpredefinitoparagrafo"/>
    <w:link w:val="Testonormale"/>
    <w:uiPriority w:val="99"/>
    <w:semiHidden/>
    <w:rPr>
      <w:rFonts w:ascii="Consolas" w:hAnsi="Consolas" w:cs="Consolas"/>
      <w:szCs w:val="21"/>
    </w:rPr>
  </w:style>
  <w:style w:type="paragraph" w:styleId="Citazione">
    <w:name w:val="Quote"/>
    <w:basedOn w:val="Normale"/>
    <w:next w:val="Normale"/>
    <w:link w:val="CitazioneCarattere"/>
    <w:uiPriority w:val="29"/>
    <w:semiHidden/>
    <w:unhideWhenUsed/>
    <w:qFormat/>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Pr>
      <w:rFonts w:ascii="Segoe UI" w:hAnsi="Segoe UI" w:cs="Segoe UI"/>
      <w:i/>
      <w:iCs/>
      <w:color w:val="404040" w:themeColor="text1" w:themeTint="BF"/>
    </w:rPr>
  </w:style>
  <w:style w:type="character" w:customStyle="1" w:styleId="FormuladiaperturaCarattere">
    <w:name w:val="Formula di apertura Carattere"/>
    <w:basedOn w:val="Carpredefinitoparagrafo"/>
    <w:link w:val="Formuladiapertura"/>
    <w:uiPriority w:val="99"/>
    <w:semiHidden/>
    <w:rPr>
      <w:rFonts w:ascii="Segoe UI" w:hAnsi="Segoe UI" w:cs="Segoe UI"/>
    </w:rPr>
  </w:style>
  <w:style w:type="character" w:customStyle="1" w:styleId="FirmaCarattere">
    <w:name w:val="Firma Carattere"/>
    <w:basedOn w:val="Carpredefinitoparagrafo"/>
    <w:link w:val="Firma"/>
    <w:uiPriority w:val="99"/>
    <w:semiHidden/>
    <w:rPr>
      <w:rFonts w:ascii="Segoe UI" w:hAnsi="Segoe UI" w:cs="Segoe UI"/>
    </w:rPr>
  </w:style>
  <w:style w:type="character" w:customStyle="1" w:styleId="Enfasidelicata1">
    <w:name w:val="Enfasi delicata1"/>
    <w:basedOn w:val="Carpredefinitoparagrafo"/>
    <w:uiPriority w:val="19"/>
    <w:semiHidden/>
    <w:unhideWhenUsed/>
    <w:qFormat/>
    <w:rPr>
      <w:rFonts w:ascii="Segoe UI" w:hAnsi="Segoe UI" w:cs="Segoe UI"/>
      <w:i/>
      <w:iCs/>
      <w:color w:val="404040" w:themeColor="text1" w:themeTint="BF"/>
    </w:rPr>
  </w:style>
  <w:style w:type="character" w:customStyle="1" w:styleId="Riferimentodelicato1">
    <w:name w:val="Riferimento delicato1"/>
    <w:basedOn w:val="Carpredefinitoparagrafo"/>
    <w:uiPriority w:val="31"/>
    <w:semiHidden/>
    <w:unhideWhenUsed/>
    <w:qFormat/>
    <w:rPr>
      <w:rFonts w:ascii="Segoe UI" w:hAnsi="Segoe UI" w:cs="Segoe UI"/>
      <w:smallCaps/>
      <w:color w:val="595959" w:themeColor="text1" w:themeTint="A6"/>
    </w:rPr>
  </w:style>
  <w:style w:type="table" w:customStyle="1" w:styleId="Grigliatabellachiara1">
    <w:name w:val="Griglia tabella chiara1"/>
    <w:basedOn w:val="Tabellanorma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zionenonrisolta1">
    <w:name w:val="Menzione non risolta1"/>
    <w:basedOn w:val="Carpredefinitoparagrafo"/>
    <w:uiPriority w:val="99"/>
    <w:unhideWhenUsed/>
    <w:rPr>
      <w:rFonts w:ascii="Segoe UI" w:hAnsi="Segoe UI" w:cs="Segoe UI"/>
      <w:color w:val="605E5C"/>
      <w:shd w:val="clear" w:color="auto" w:fill="E1DFDD"/>
    </w:rPr>
  </w:style>
  <w:style w:type="character" w:customStyle="1" w:styleId="Menzione1">
    <w:name w:val="Menzione1"/>
    <w:basedOn w:val="Carpredefinitoparagrafo"/>
    <w:uiPriority w:val="99"/>
    <w:unhideWhenUsed/>
    <w:rPr>
      <w:rFonts w:ascii="Segoe UI" w:hAnsi="Segoe UI" w:cs="Segoe UI"/>
      <w:color w:val="2B579A"/>
      <w:shd w:val="clear" w:color="auto" w:fill="E1DFDD"/>
    </w:rPr>
  </w:style>
  <w:style w:type="paragraph" w:customStyle="1" w:styleId="Revisione1">
    <w:name w:val="Revisione1"/>
    <w:hidden/>
    <w:uiPriority w:val="99"/>
    <w:semiHidden/>
    <w:rPr>
      <w:sz w:val="22"/>
      <w:szCs w:val="22"/>
      <w:lang w:eastAsia="en-US"/>
    </w:rPr>
  </w:style>
  <w:style w:type="paragraph" w:customStyle="1" w:styleId="TestostandardProvare">
    <w:name w:val="Testo standard Provare"/>
    <w:basedOn w:val="Normale"/>
    <w:pPr>
      <w:ind w:left="720" w:right="720"/>
    </w:pPr>
    <w:rPr>
      <w:i/>
      <w:color w:val="595959" w:themeColor="text1" w:themeTint="A6"/>
    </w:rPr>
  </w:style>
  <w:style w:type="paragraph" w:customStyle="1" w:styleId="Enfasipreventivo">
    <w:name w:val="Enfasi preventivo"/>
    <w:basedOn w:val="Normale"/>
    <w:next w:val="Normale"/>
    <w:link w:val="Carattereenfasipreventivo"/>
    <w:qFormat/>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Pr>
      <w:rFonts w:ascii="Segoe UI" w:eastAsiaTheme="minorEastAsia" w:hAnsi="Segoe UI" w:cs="Segoe UI"/>
      <w:i/>
      <w:color w:val="3B3838" w:themeColor="background2" w:themeShade="40"/>
    </w:rPr>
  </w:style>
  <w:style w:type="character" w:customStyle="1" w:styleId="Hashtag1">
    <w:name w:val="Hashtag1"/>
    <w:basedOn w:val="Carpredefinitoparagrafo"/>
    <w:uiPriority w:val="99"/>
    <w:semiHidden/>
    <w:unhideWhenUsed/>
    <w:rPr>
      <w:rFonts w:ascii="Segoe UI" w:hAnsi="Segoe UI" w:cs="Segoe UI"/>
      <w:color w:val="2B579A"/>
      <w:shd w:val="clear" w:color="auto" w:fill="E1DFDD"/>
    </w:rPr>
  </w:style>
  <w:style w:type="character" w:customStyle="1" w:styleId="Collegamentoipertestualeintelligente1">
    <w:name w:val="Collegamento ipertestuale intelligente1"/>
    <w:basedOn w:val="Carpredefinitoparagrafo"/>
    <w:uiPriority w:val="99"/>
    <w:semiHidden/>
    <w:unhideWhenUsed/>
    <w:rPr>
      <w:rFonts w:ascii="Segoe UI" w:hAnsi="Segoe UI" w:cs="Segoe UI"/>
      <w:u w:val="dotted"/>
    </w:rPr>
  </w:style>
  <w:style w:type="paragraph" w:styleId="Titolosommario">
    <w:name w:val="TOC Heading"/>
    <w:basedOn w:val="Titolo1"/>
    <w:next w:val="Normale"/>
    <w:uiPriority w:val="39"/>
    <w:unhideWhenUsed/>
    <w:qFormat/>
    <w:rsid w:val="00640F9D"/>
    <w:pPr>
      <w:pBdr>
        <w:bottom w:val="none" w:sz="0" w:space="0" w:color="auto"/>
      </w:pBdr>
      <w:spacing w:before="240" w:after="0" w:line="259" w:lineRule="auto"/>
      <w:contextualSpacing w:val="0"/>
      <w:outlineLvl w:val="9"/>
    </w:pPr>
    <w:rPr>
      <w:rFonts w:asciiTheme="majorHAnsi" w:hAnsiTheme="majorHAnsi" w:cstheme="majorBidi"/>
      <w:color w:val="2E74B5" w:themeColor="accent1" w:themeShade="BF"/>
      <w:kern w:val="0"/>
      <w:sz w:val="32"/>
      <w:szCs w:val="32"/>
      <w:lang w:eastAsia="it-IT"/>
      <w14:ligatures w14:val="none"/>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i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Local\Microsoft\Office\16.0\DTS\it-IT%7b4E6E29DA-00E8-4B42-BB10-CDE82C078FEB%7d\%7bD3F892FB-30D5-4F05-A409-10FE408C6B74%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2CEA73-14BE-4245-AF71-CBEF4454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{D3F892FB-30D5-4F05-A409-10FE408C6B74}tf45325165_win32.dotx</Template>
  <TotalTime>0</TotalTime>
  <Pages>7</Pages>
  <Words>975</Words>
  <Characters>5563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2023-07-11T16:43:00Z</dcterms:created>
  <dcterms:modified xsi:type="dcterms:W3CDTF">2023-07-11T21:08:00Z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9C75EF2B422242E0BB44A6001E550261</vt:lpwstr>
  </property>
</Properties>
</file>